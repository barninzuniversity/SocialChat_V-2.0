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Passwords of Length 6 (File 1)</w:t>
      </w:r>
    </w:p>
    <w:p>
      <w:r>
        <w:t>aaaaaa</w:t>
      </w:r>
    </w:p>
    <w:p>
      <w:r>
        <w:t>aaaaab</w:t>
      </w:r>
    </w:p>
    <w:p>
      <w:r>
        <w:t>aaaaac</w:t>
      </w:r>
    </w:p>
    <w:p>
      <w:r>
        <w:t>aaaaad</w:t>
      </w:r>
    </w:p>
    <w:p>
      <w:r>
        <w:t>aaaaae</w:t>
      </w:r>
    </w:p>
    <w:p>
      <w:r>
        <w:t>aaaaaf</w:t>
      </w:r>
    </w:p>
    <w:p>
      <w:r>
        <w:t>aaaaag</w:t>
      </w:r>
    </w:p>
    <w:p>
      <w:r>
        <w:t>aaaaah</w:t>
      </w:r>
    </w:p>
    <w:p>
      <w:r>
        <w:t>aaaaai</w:t>
      </w:r>
    </w:p>
    <w:p>
      <w:r>
        <w:t>aaaaaj</w:t>
      </w:r>
    </w:p>
    <w:p>
      <w:r>
        <w:t>aaaaak</w:t>
      </w:r>
    </w:p>
    <w:p>
      <w:r>
        <w:t>aaaaal</w:t>
      </w:r>
    </w:p>
    <w:p>
      <w:r>
        <w:t>aaaaam</w:t>
      </w:r>
    </w:p>
    <w:p>
      <w:r>
        <w:t>aaaaan</w:t>
      </w:r>
    </w:p>
    <w:p>
      <w:r>
        <w:t>aaaaao</w:t>
      </w:r>
    </w:p>
    <w:p>
      <w:r>
        <w:t>aaaaap</w:t>
      </w:r>
    </w:p>
    <w:p>
      <w:r>
        <w:t>aaaaaq</w:t>
      </w:r>
    </w:p>
    <w:p>
      <w:r>
        <w:t>aaaaar</w:t>
      </w:r>
    </w:p>
    <w:p>
      <w:r>
        <w:t>aaaaas</w:t>
      </w:r>
    </w:p>
    <w:p>
      <w:r>
        <w:t>aaaaat</w:t>
      </w:r>
    </w:p>
    <w:p>
      <w:r>
        <w:t>aaaaau</w:t>
      </w:r>
    </w:p>
    <w:p>
      <w:r>
        <w:t>aaaaav</w:t>
      </w:r>
    </w:p>
    <w:p>
      <w:r>
        <w:t>aaaaaw</w:t>
      </w:r>
    </w:p>
    <w:p>
      <w:r>
        <w:t>aaaaax</w:t>
      </w:r>
    </w:p>
    <w:p>
      <w:r>
        <w:t>aaaaay</w:t>
      </w:r>
    </w:p>
    <w:p>
      <w:r>
        <w:t>aaaaaz</w:t>
      </w:r>
    </w:p>
    <w:p>
      <w:r>
        <w:t>aaaaaA</w:t>
      </w:r>
    </w:p>
    <w:p>
      <w:r>
        <w:t>aaaaaB</w:t>
      </w:r>
    </w:p>
    <w:p>
      <w:r>
        <w:t>aaaaaC</w:t>
      </w:r>
    </w:p>
    <w:p>
      <w:r>
        <w:t>aaaaaD</w:t>
      </w:r>
    </w:p>
    <w:p>
      <w:r>
        <w:t>aaaaaE</w:t>
      </w:r>
    </w:p>
    <w:p>
      <w:r>
        <w:t>aaaaaF</w:t>
      </w:r>
    </w:p>
    <w:p>
      <w:r>
        <w:t>aaaaaG</w:t>
      </w:r>
    </w:p>
    <w:p>
      <w:r>
        <w:t>aaaaaH</w:t>
      </w:r>
    </w:p>
    <w:p>
      <w:r>
        <w:t>aaaaaI</w:t>
      </w:r>
    </w:p>
    <w:p>
      <w:r>
        <w:t>aaaaaJ</w:t>
      </w:r>
    </w:p>
    <w:p>
      <w:r>
        <w:t>aaaaaK</w:t>
      </w:r>
    </w:p>
    <w:p>
      <w:r>
        <w:t>aaaaaL</w:t>
      </w:r>
    </w:p>
    <w:p>
      <w:r>
        <w:t>aaaaaM</w:t>
      </w:r>
    </w:p>
    <w:p>
      <w:r>
        <w:t>aaaaaN</w:t>
      </w:r>
    </w:p>
    <w:p>
      <w:r>
        <w:t>aaaaaO</w:t>
      </w:r>
    </w:p>
    <w:p>
      <w:r>
        <w:t>aaaaaP</w:t>
      </w:r>
    </w:p>
    <w:p>
      <w:r>
        <w:t>aaaaaQ</w:t>
      </w:r>
    </w:p>
    <w:p>
      <w:r>
        <w:t>aaaaaR</w:t>
      </w:r>
    </w:p>
    <w:p>
      <w:r>
        <w:t>aaaaaS</w:t>
      </w:r>
    </w:p>
    <w:p>
      <w:r>
        <w:t>aaaaaT</w:t>
      </w:r>
    </w:p>
    <w:p>
      <w:r>
        <w:t>aaaaaU</w:t>
      </w:r>
    </w:p>
    <w:p>
      <w:r>
        <w:t>aaaaaV</w:t>
      </w:r>
    </w:p>
    <w:p>
      <w:r>
        <w:t>aaaaaW</w:t>
      </w:r>
    </w:p>
    <w:p>
      <w:r>
        <w:t>aaaaaX</w:t>
      </w:r>
    </w:p>
    <w:p>
      <w:r>
        <w:t>aaaaaY</w:t>
      </w:r>
    </w:p>
    <w:p>
      <w:r>
        <w:t>aaaaaZ</w:t>
      </w:r>
    </w:p>
    <w:p>
      <w:r>
        <w:t>aaaaa0</w:t>
      </w:r>
    </w:p>
    <w:p>
      <w:r>
        <w:t>aaaaa1</w:t>
      </w:r>
    </w:p>
    <w:p>
      <w:r>
        <w:t>aaaaa2</w:t>
      </w:r>
    </w:p>
    <w:p>
      <w:r>
        <w:t>aaaaa3</w:t>
      </w:r>
    </w:p>
    <w:p>
      <w:r>
        <w:t>aaaaa4</w:t>
      </w:r>
    </w:p>
    <w:p>
      <w:r>
        <w:t>aaaaa5</w:t>
      </w:r>
    </w:p>
    <w:p>
      <w:r>
        <w:t>aaaaa6</w:t>
      </w:r>
    </w:p>
    <w:p>
      <w:r>
        <w:t>aaaaa7</w:t>
      </w:r>
    </w:p>
    <w:p>
      <w:r>
        <w:t>aaaaa8</w:t>
      </w:r>
    </w:p>
    <w:p>
      <w:r>
        <w:t>aaaaa9</w:t>
      </w:r>
    </w:p>
    <w:p>
      <w:r>
        <w:t>aaaaa!</w:t>
      </w:r>
    </w:p>
    <w:p>
      <w:r>
        <w:t>aaaaa"</w:t>
      </w:r>
    </w:p>
    <w:p>
      <w:r>
        <w:t>aaaaa#</w:t>
      </w:r>
    </w:p>
    <w:p>
      <w:r>
        <w:t>aaaaa$</w:t>
      </w:r>
    </w:p>
    <w:p>
      <w:r>
        <w:t>aaaaa%</w:t>
      </w:r>
    </w:p>
    <w:p>
      <w:r>
        <w:t>aaaaa&amp;</w:t>
      </w:r>
    </w:p>
    <w:p>
      <w:r>
        <w:t>aaaaa'</w:t>
      </w:r>
    </w:p>
    <w:p>
      <w:r>
        <w:t>aaaaa(</w:t>
      </w:r>
    </w:p>
    <w:p>
      <w:r>
        <w:t>aaaaa)</w:t>
      </w:r>
    </w:p>
    <w:p>
      <w:r>
        <w:t>aaaaa*</w:t>
      </w:r>
    </w:p>
    <w:p>
      <w:r>
        <w:t>aaaaa+</w:t>
      </w:r>
    </w:p>
    <w:p>
      <w:r>
        <w:t>aaaaa,</w:t>
      </w:r>
    </w:p>
    <w:p>
      <w:r>
        <w:t>aaaaa-</w:t>
      </w:r>
    </w:p>
    <w:p>
      <w:r>
        <w:t>aaaaa.</w:t>
      </w:r>
    </w:p>
    <w:p>
      <w:r>
        <w:t>aaaaa/</w:t>
      </w:r>
    </w:p>
    <w:p>
      <w:r>
        <w:t>aaaaa:</w:t>
      </w:r>
    </w:p>
    <w:p>
      <w:r>
        <w:t>aaaaa;</w:t>
      </w:r>
    </w:p>
    <w:p>
      <w:r>
        <w:t>aaaaa&lt;</w:t>
      </w:r>
    </w:p>
    <w:p>
      <w:r>
        <w:t>aaaaa=</w:t>
      </w:r>
    </w:p>
    <w:p>
      <w:r>
        <w:t>aaaaa&gt;</w:t>
      </w:r>
    </w:p>
    <w:p>
      <w:r>
        <w:t>aaaaa?</w:t>
      </w:r>
    </w:p>
    <w:p>
      <w:r>
        <w:t>aaaaa@</w:t>
      </w:r>
    </w:p>
    <w:p>
      <w:r>
        <w:t>aaaaa[</w:t>
      </w:r>
    </w:p>
    <w:p>
      <w:r>
        <w:t>aaaaa\</w:t>
      </w:r>
    </w:p>
    <w:p>
      <w:r>
        <w:t>aaaaa]</w:t>
      </w:r>
    </w:p>
    <w:p>
      <w:r>
        <w:t>aaaaa^</w:t>
      </w:r>
    </w:p>
    <w:p>
      <w:r>
        <w:t>aaaaa_</w:t>
      </w:r>
    </w:p>
    <w:p>
      <w:r>
        <w:t>aaaaa`</w:t>
      </w:r>
    </w:p>
    <w:p>
      <w:r>
        <w:t>aaaaa{</w:t>
      </w:r>
    </w:p>
    <w:p>
      <w:r>
        <w:t>aaaaa|</w:t>
      </w:r>
    </w:p>
    <w:p>
      <w:r>
        <w:t>aaaaa}</w:t>
      </w:r>
    </w:p>
    <w:p>
      <w:r>
        <w:t>aaaaa~</w:t>
      </w:r>
    </w:p>
    <w:p>
      <w:r>
        <w:t>aaaaba</w:t>
      </w:r>
    </w:p>
    <w:p>
      <w:r>
        <w:t>aaaabb</w:t>
      </w:r>
    </w:p>
    <w:p>
      <w:r>
        <w:t>aaaabc</w:t>
      </w:r>
    </w:p>
    <w:p>
      <w:r>
        <w:t>aaaabd</w:t>
      </w:r>
    </w:p>
    <w:p>
      <w:r>
        <w:t>aaaabe</w:t>
      </w:r>
    </w:p>
    <w:p>
      <w:r>
        <w:t>aaaabf</w:t>
      </w:r>
    </w:p>
    <w:p>
      <w:r>
        <w:t>aaaabg</w:t>
      </w:r>
    </w:p>
    <w:p>
      <w:r>
        <w:t>aaaabh</w:t>
      </w:r>
    </w:p>
    <w:p>
      <w:r>
        <w:t>aaaabi</w:t>
      </w:r>
    </w:p>
    <w:p>
      <w:r>
        <w:t>aaaabj</w:t>
      </w:r>
    </w:p>
    <w:p>
      <w:r>
        <w:t>aaaabk</w:t>
      </w:r>
    </w:p>
    <w:p>
      <w:r>
        <w:t>aaaabl</w:t>
      </w:r>
    </w:p>
    <w:p>
      <w:r>
        <w:t>aaaabm</w:t>
      </w:r>
    </w:p>
    <w:p>
      <w:r>
        <w:t>aaaabn</w:t>
      </w:r>
    </w:p>
    <w:p>
      <w:r>
        <w:t>aaaabo</w:t>
      </w:r>
    </w:p>
    <w:p>
      <w:r>
        <w:t>aaaabp</w:t>
      </w:r>
    </w:p>
    <w:p>
      <w:r>
        <w:t>aaaabq</w:t>
      </w:r>
    </w:p>
    <w:p>
      <w:r>
        <w:t>aaaabr</w:t>
      </w:r>
    </w:p>
    <w:p>
      <w:r>
        <w:t>aaaabs</w:t>
      </w:r>
    </w:p>
    <w:p>
      <w:r>
        <w:t>aaaabt</w:t>
      </w:r>
    </w:p>
    <w:p>
      <w:r>
        <w:t>aaaabu</w:t>
      </w:r>
    </w:p>
    <w:p>
      <w:r>
        <w:t>aaaabv</w:t>
      </w:r>
    </w:p>
    <w:p>
      <w:r>
        <w:t>aaaabw</w:t>
      </w:r>
    </w:p>
    <w:p>
      <w:r>
        <w:t>aaaabx</w:t>
      </w:r>
    </w:p>
    <w:p>
      <w:r>
        <w:t>aaaaby</w:t>
      </w:r>
    </w:p>
    <w:p>
      <w:r>
        <w:t>aaaabz</w:t>
      </w:r>
    </w:p>
    <w:p>
      <w:r>
        <w:t>aaaabA</w:t>
      </w:r>
    </w:p>
    <w:p>
      <w:r>
        <w:t>aaaabB</w:t>
      </w:r>
    </w:p>
    <w:p>
      <w:r>
        <w:t>aaaabC</w:t>
      </w:r>
    </w:p>
    <w:p>
      <w:r>
        <w:t>aaaabD</w:t>
      </w:r>
    </w:p>
    <w:p>
      <w:r>
        <w:t>aaaabE</w:t>
      </w:r>
    </w:p>
    <w:p>
      <w:r>
        <w:t>aaaabF</w:t>
      </w:r>
    </w:p>
    <w:p>
      <w:r>
        <w:t>aaaabG</w:t>
      </w:r>
    </w:p>
    <w:p>
      <w:r>
        <w:t>aaaabH</w:t>
      </w:r>
    </w:p>
    <w:p>
      <w:r>
        <w:t>aaaabI</w:t>
      </w:r>
    </w:p>
    <w:p>
      <w:r>
        <w:t>aaaabJ</w:t>
      </w:r>
    </w:p>
    <w:p>
      <w:r>
        <w:t>aaaabK</w:t>
      </w:r>
    </w:p>
    <w:p>
      <w:r>
        <w:t>aaaabL</w:t>
      </w:r>
    </w:p>
    <w:p>
      <w:r>
        <w:t>aaaabM</w:t>
      </w:r>
    </w:p>
    <w:p>
      <w:r>
        <w:t>aaaabN</w:t>
      </w:r>
    </w:p>
    <w:p>
      <w:r>
        <w:t>aaaabO</w:t>
      </w:r>
    </w:p>
    <w:p>
      <w:r>
        <w:t>aaaabP</w:t>
      </w:r>
    </w:p>
    <w:p>
      <w:r>
        <w:t>aaaabQ</w:t>
      </w:r>
    </w:p>
    <w:p>
      <w:r>
        <w:t>aaaabR</w:t>
      </w:r>
    </w:p>
    <w:p>
      <w:r>
        <w:t>aaaabS</w:t>
      </w:r>
    </w:p>
    <w:p>
      <w:r>
        <w:t>aaaabT</w:t>
      </w:r>
    </w:p>
    <w:p>
      <w:r>
        <w:t>aaaabU</w:t>
      </w:r>
    </w:p>
    <w:p>
      <w:r>
        <w:t>aaaabV</w:t>
      </w:r>
    </w:p>
    <w:p>
      <w:r>
        <w:t>aaaabW</w:t>
      </w:r>
    </w:p>
    <w:p>
      <w:r>
        <w:t>aaaabX</w:t>
      </w:r>
    </w:p>
    <w:p>
      <w:r>
        <w:t>aaaabY</w:t>
      </w:r>
    </w:p>
    <w:p>
      <w:r>
        <w:t>aaaabZ</w:t>
      </w:r>
    </w:p>
    <w:p>
      <w:r>
        <w:t>aaaab0</w:t>
      </w:r>
    </w:p>
    <w:p>
      <w:r>
        <w:t>aaaab1</w:t>
      </w:r>
    </w:p>
    <w:p>
      <w:r>
        <w:t>aaaab2</w:t>
      </w:r>
    </w:p>
    <w:p>
      <w:r>
        <w:t>aaaab3</w:t>
      </w:r>
    </w:p>
    <w:p>
      <w:r>
        <w:t>aaaab4</w:t>
      </w:r>
    </w:p>
    <w:p>
      <w:r>
        <w:t>aaaab5</w:t>
      </w:r>
    </w:p>
    <w:p>
      <w:r>
        <w:t>aaaab6</w:t>
      </w:r>
    </w:p>
    <w:p>
      <w:r>
        <w:t>aaaab7</w:t>
      </w:r>
    </w:p>
    <w:p>
      <w:r>
        <w:t>aaaab8</w:t>
      </w:r>
    </w:p>
    <w:p>
      <w:r>
        <w:t>aaaab9</w:t>
      </w:r>
    </w:p>
    <w:p>
      <w:r>
        <w:t>aaaab!</w:t>
      </w:r>
    </w:p>
    <w:p>
      <w:r>
        <w:t>aaaab"</w:t>
      </w:r>
    </w:p>
    <w:p>
      <w:r>
        <w:t>aaaab#</w:t>
      </w:r>
    </w:p>
    <w:p>
      <w:r>
        <w:t>aaaab$</w:t>
      </w:r>
    </w:p>
    <w:p>
      <w:r>
        <w:t>aaaab%</w:t>
      </w:r>
    </w:p>
    <w:p>
      <w:r>
        <w:t>aaaab&amp;</w:t>
      </w:r>
    </w:p>
    <w:p>
      <w:r>
        <w:t>aaaab'</w:t>
      </w:r>
    </w:p>
    <w:p>
      <w:r>
        <w:t>aaaab(</w:t>
      </w:r>
    </w:p>
    <w:p>
      <w:r>
        <w:t>aaaab)</w:t>
      </w:r>
    </w:p>
    <w:p>
      <w:r>
        <w:t>aaaab*</w:t>
      </w:r>
    </w:p>
    <w:p>
      <w:r>
        <w:t>aaaab+</w:t>
      </w:r>
    </w:p>
    <w:p>
      <w:r>
        <w:t>aaaab,</w:t>
      </w:r>
    </w:p>
    <w:p>
      <w:r>
        <w:t>aaaab-</w:t>
      </w:r>
    </w:p>
    <w:p>
      <w:r>
        <w:t>aaaab.</w:t>
      </w:r>
    </w:p>
    <w:p>
      <w:r>
        <w:t>aaaab/</w:t>
      </w:r>
    </w:p>
    <w:p>
      <w:r>
        <w:t>aaaab:</w:t>
      </w:r>
    </w:p>
    <w:p>
      <w:r>
        <w:t>aaaab;</w:t>
      </w:r>
    </w:p>
    <w:p>
      <w:r>
        <w:t>aaaab&lt;</w:t>
      </w:r>
    </w:p>
    <w:p>
      <w:r>
        <w:t>aaaab=</w:t>
      </w:r>
    </w:p>
    <w:p>
      <w:r>
        <w:t>aaaab&gt;</w:t>
      </w:r>
    </w:p>
    <w:p>
      <w:r>
        <w:t>aaaab?</w:t>
      </w:r>
    </w:p>
    <w:p>
      <w:r>
        <w:t>aaaab@</w:t>
      </w:r>
    </w:p>
    <w:p>
      <w:r>
        <w:t>aaaab[</w:t>
      </w:r>
    </w:p>
    <w:p>
      <w:r>
        <w:t>aaaab\</w:t>
      </w:r>
    </w:p>
    <w:p>
      <w:r>
        <w:t>aaaab]</w:t>
      </w:r>
    </w:p>
    <w:p>
      <w:r>
        <w:t>aaaab^</w:t>
      </w:r>
    </w:p>
    <w:p>
      <w:r>
        <w:t>aaaab_</w:t>
      </w:r>
    </w:p>
    <w:p>
      <w:r>
        <w:t>aaaab`</w:t>
      </w:r>
    </w:p>
    <w:p>
      <w:r>
        <w:t>aaaab{</w:t>
      </w:r>
    </w:p>
    <w:p>
      <w:r>
        <w:t>aaaab|</w:t>
      </w:r>
    </w:p>
    <w:p>
      <w:r>
        <w:t>aaaab}</w:t>
      </w:r>
    </w:p>
    <w:p>
      <w:r>
        <w:t>aaaab~</w:t>
      </w:r>
    </w:p>
    <w:p>
      <w:r>
        <w:t>aaaaca</w:t>
      </w:r>
    </w:p>
    <w:p>
      <w:r>
        <w:t>aaaacb</w:t>
      </w:r>
    </w:p>
    <w:p>
      <w:r>
        <w:t>aaaacc</w:t>
      </w:r>
    </w:p>
    <w:p>
      <w:r>
        <w:t>aaaacd</w:t>
      </w:r>
    </w:p>
    <w:p>
      <w:r>
        <w:t>aaaace</w:t>
      </w:r>
    </w:p>
    <w:p>
      <w:r>
        <w:t>aaaacf</w:t>
      </w:r>
    </w:p>
    <w:p>
      <w:r>
        <w:t>aaaacg</w:t>
      </w:r>
    </w:p>
    <w:p>
      <w:r>
        <w:t>aaaach</w:t>
      </w:r>
    </w:p>
    <w:p>
      <w:r>
        <w:t>aaaaci</w:t>
      </w:r>
    </w:p>
    <w:p>
      <w:r>
        <w:t>aaaacj</w:t>
      </w:r>
    </w:p>
    <w:p>
      <w:r>
        <w:t>aaaack</w:t>
      </w:r>
    </w:p>
    <w:p>
      <w:r>
        <w:t>aaaacl</w:t>
      </w:r>
    </w:p>
    <w:p>
      <w:r>
        <w:t>aaaacm</w:t>
      </w:r>
    </w:p>
    <w:p>
      <w:r>
        <w:t>aaaacn</w:t>
      </w:r>
    </w:p>
    <w:p>
      <w:r>
        <w:t>aaaaco</w:t>
      </w:r>
    </w:p>
    <w:p>
      <w:r>
        <w:t>aaaacp</w:t>
      </w:r>
    </w:p>
    <w:p>
      <w:r>
        <w:t>aaaacq</w:t>
      </w:r>
    </w:p>
    <w:p>
      <w:r>
        <w:t>aaaacr</w:t>
      </w:r>
    </w:p>
    <w:p>
      <w:r>
        <w:t>aaaacs</w:t>
      </w:r>
    </w:p>
    <w:p>
      <w:r>
        <w:t>aaaact</w:t>
      </w:r>
    </w:p>
    <w:p>
      <w:r>
        <w:t>aaaacu</w:t>
      </w:r>
    </w:p>
    <w:p>
      <w:r>
        <w:t>aaaacv</w:t>
      </w:r>
    </w:p>
    <w:p>
      <w:r>
        <w:t>aaaacw</w:t>
      </w:r>
    </w:p>
    <w:p>
      <w:r>
        <w:t>aaaacx</w:t>
      </w:r>
    </w:p>
    <w:p>
      <w:r>
        <w:t>aaaacy</w:t>
      </w:r>
    </w:p>
    <w:p>
      <w:r>
        <w:t>aaaacz</w:t>
      </w:r>
    </w:p>
    <w:p>
      <w:r>
        <w:t>aaaacA</w:t>
      </w:r>
    </w:p>
    <w:p>
      <w:r>
        <w:t>aaaacB</w:t>
      </w:r>
    </w:p>
    <w:p>
      <w:r>
        <w:t>aaaacC</w:t>
      </w:r>
    </w:p>
    <w:p>
      <w:r>
        <w:t>aaaacD</w:t>
      </w:r>
    </w:p>
    <w:p>
      <w:r>
        <w:t>aaaacE</w:t>
      </w:r>
    </w:p>
    <w:p>
      <w:r>
        <w:t>aaaacF</w:t>
      </w:r>
    </w:p>
    <w:p>
      <w:r>
        <w:t>aaaacG</w:t>
      </w:r>
    </w:p>
    <w:p>
      <w:r>
        <w:t>aaaacH</w:t>
      </w:r>
    </w:p>
    <w:p>
      <w:r>
        <w:t>aaaacI</w:t>
      </w:r>
    </w:p>
    <w:p>
      <w:r>
        <w:t>aaaacJ</w:t>
      </w:r>
    </w:p>
    <w:p>
      <w:r>
        <w:t>aaaacK</w:t>
      </w:r>
    </w:p>
    <w:p>
      <w:r>
        <w:t>aaaacL</w:t>
      </w:r>
    </w:p>
    <w:p>
      <w:r>
        <w:t>aaaacM</w:t>
      </w:r>
    </w:p>
    <w:p>
      <w:r>
        <w:t>aaaacN</w:t>
      </w:r>
    </w:p>
    <w:p>
      <w:r>
        <w:t>aaaacO</w:t>
      </w:r>
    </w:p>
    <w:p>
      <w:r>
        <w:t>aaaacP</w:t>
      </w:r>
    </w:p>
    <w:p>
      <w:r>
        <w:t>aaaacQ</w:t>
      </w:r>
    </w:p>
    <w:p>
      <w:r>
        <w:t>aaaacR</w:t>
      </w:r>
    </w:p>
    <w:p>
      <w:r>
        <w:t>aaaacS</w:t>
      </w:r>
    </w:p>
    <w:p>
      <w:r>
        <w:t>aaaacT</w:t>
      </w:r>
    </w:p>
    <w:p>
      <w:r>
        <w:t>aaaacU</w:t>
      </w:r>
    </w:p>
    <w:p>
      <w:r>
        <w:t>aaaacV</w:t>
      </w:r>
    </w:p>
    <w:p>
      <w:r>
        <w:t>aaaacW</w:t>
      </w:r>
    </w:p>
    <w:p>
      <w:r>
        <w:t>aaaacX</w:t>
      </w:r>
    </w:p>
    <w:p>
      <w:r>
        <w:t>aaaacY</w:t>
      </w:r>
    </w:p>
    <w:p>
      <w:r>
        <w:t>aaaacZ</w:t>
      </w:r>
    </w:p>
    <w:p>
      <w:r>
        <w:t>aaaac0</w:t>
      </w:r>
    </w:p>
    <w:p>
      <w:r>
        <w:t>aaaac1</w:t>
      </w:r>
    </w:p>
    <w:p>
      <w:r>
        <w:t>aaaac2</w:t>
      </w:r>
    </w:p>
    <w:p>
      <w:r>
        <w:t>aaaac3</w:t>
      </w:r>
    </w:p>
    <w:p>
      <w:r>
        <w:t>aaaac4</w:t>
      </w:r>
    </w:p>
    <w:p>
      <w:r>
        <w:t>aaaac5</w:t>
      </w:r>
    </w:p>
    <w:p>
      <w:r>
        <w:t>aaaac6</w:t>
      </w:r>
    </w:p>
    <w:p>
      <w:r>
        <w:t>aaaac7</w:t>
      </w:r>
    </w:p>
    <w:p>
      <w:r>
        <w:t>aaaac8</w:t>
      </w:r>
    </w:p>
    <w:p>
      <w:r>
        <w:t>aaaac9</w:t>
      </w:r>
    </w:p>
    <w:p>
      <w:r>
        <w:t>aaaac!</w:t>
      </w:r>
    </w:p>
    <w:p>
      <w:r>
        <w:t>aaaac"</w:t>
      </w:r>
    </w:p>
    <w:p>
      <w:r>
        <w:t>aaaac#</w:t>
      </w:r>
    </w:p>
    <w:p>
      <w:r>
        <w:t>aaaac$</w:t>
      </w:r>
    </w:p>
    <w:p>
      <w:r>
        <w:t>aaaac%</w:t>
      </w:r>
    </w:p>
    <w:p>
      <w:r>
        <w:t>aaaac&amp;</w:t>
      </w:r>
    </w:p>
    <w:p>
      <w:r>
        <w:t>aaaac'</w:t>
      </w:r>
    </w:p>
    <w:p>
      <w:r>
        <w:t>aaaac(</w:t>
      </w:r>
    </w:p>
    <w:p>
      <w:r>
        <w:t>aaaac)</w:t>
      </w:r>
    </w:p>
    <w:p>
      <w:r>
        <w:t>aaaac*</w:t>
      </w:r>
    </w:p>
    <w:p>
      <w:r>
        <w:t>aaaac+</w:t>
      </w:r>
    </w:p>
    <w:p>
      <w:r>
        <w:t>aaaac,</w:t>
      </w:r>
    </w:p>
    <w:p>
      <w:r>
        <w:t>aaaac-</w:t>
      </w:r>
    </w:p>
    <w:p>
      <w:r>
        <w:t>aaaac.</w:t>
      </w:r>
    </w:p>
    <w:p>
      <w:r>
        <w:t>aaaac/</w:t>
      </w:r>
    </w:p>
    <w:p>
      <w:r>
        <w:t>aaaac:</w:t>
      </w:r>
    </w:p>
    <w:p>
      <w:r>
        <w:t>aaaac;</w:t>
      </w:r>
    </w:p>
    <w:p>
      <w:r>
        <w:t>aaaac&lt;</w:t>
      </w:r>
    </w:p>
    <w:p>
      <w:r>
        <w:t>aaaac=</w:t>
      </w:r>
    </w:p>
    <w:p>
      <w:r>
        <w:t>aaaac&gt;</w:t>
      </w:r>
    </w:p>
    <w:p>
      <w:r>
        <w:t>aaaac?</w:t>
      </w:r>
    </w:p>
    <w:p>
      <w:r>
        <w:t>aaaac@</w:t>
      </w:r>
    </w:p>
    <w:p>
      <w:r>
        <w:t>aaaac[</w:t>
      </w:r>
    </w:p>
    <w:p>
      <w:r>
        <w:t>aaaac\</w:t>
      </w:r>
    </w:p>
    <w:p>
      <w:r>
        <w:t>aaaac]</w:t>
      </w:r>
    </w:p>
    <w:p>
      <w:r>
        <w:t>aaaac^</w:t>
      </w:r>
    </w:p>
    <w:p>
      <w:r>
        <w:t>aaaac_</w:t>
      </w:r>
    </w:p>
    <w:p>
      <w:r>
        <w:t>aaaac`</w:t>
      </w:r>
    </w:p>
    <w:p>
      <w:r>
        <w:t>aaaac{</w:t>
      </w:r>
    </w:p>
    <w:p>
      <w:r>
        <w:t>aaaac|</w:t>
      </w:r>
    </w:p>
    <w:p>
      <w:r>
        <w:t>aaaac}</w:t>
      </w:r>
    </w:p>
    <w:p>
      <w:r>
        <w:t>aaaac~</w:t>
      </w:r>
    </w:p>
    <w:p>
      <w:r>
        <w:t>aaaada</w:t>
      </w:r>
    </w:p>
    <w:p>
      <w:r>
        <w:t>aaaadb</w:t>
      </w:r>
    </w:p>
    <w:p>
      <w:r>
        <w:t>aaaadc</w:t>
      </w:r>
    </w:p>
    <w:p>
      <w:r>
        <w:t>aaaadd</w:t>
      </w:r>
    </w:p>
    <w:p>
      <w:r>
        <w:t>aaaade</w:t>
      </w:r>
    </w:p>
    <w:p>
      <w:r>
        <w:t>aaaadf</w:t>
      </w:r>
    </w:p>
    <w:p>
      <w:r>
        <w:t>aaaadg</w:t>
      </w:r>
    </w:p>
    <w:p>
      <w:r>
        <w:t>aaaadh</w:t>
      </w:r>
    </w:p>
    <w:p>
      <w:r>
        <w:t>aaaadi</w:t>
      </w:r>
    </w:p>
    <w:p>
      <w:r>
        <w:t>aaaadj</w:t>
      </w:r>
    </w:p>
    <w:p>
      <w:r>
        <w:t>aaaadk</w:t>
      </w:r>
    </w:p>
    <w:p>
      <w:r>
        <w:t>aaaadl</w:t>
      </w:r>
    </w:p>
    <w:p>
      <w:r>
        <w:t>aaaadm</w:t>
      </w:r>
    </w:p>
    <w:p>
      <w:r>
        <w:t>aaaadn</w:t>
      </w:r>
    </w:p>
    <w:p>
      <w:r>
        <w:t>aaaado</w:t>
      </w:r>
    </w:p>
    <w:p>
      <w:r>
        <w:t>aaaadp</w:t>
      </w:r>
    </w:p>
    <w:p>
      <w:r>
        <w:t>aaaadq</w:t>
      </w:r>
    </w:p>
    <w:p>
      <w:r>
        <w:t>aaaadr</w:t>
      </w:r>
    </w:p>
    <w:p>
      <w:r>
        <w:t>aaaads</w:t>
      </w:r>
    </w:p>
    <w:p>
      <w:r>
        <w:t>aaaadt</w:t>
      </w:r>
    </w:p>
    <w:p>
      <w:r>
        <w:t>aaaadu</w:t>
      </w:r>
    </w:p>
    <w:p>
      <w:r>
        <w:t>aaaadv</w:t>
      </w:r>
    </w:p>
    <w:p>
      <w:r>
        <w:t>aaaadw</w:t>
      </w:r>
    </w:p>
    <w:p>
      <w:r>
        <w:t>aaaadx</w:t>
      </w:r>
    </w:p>
    <w:p>
      <w:r>
        <w:t>aaaady</w:t>
      </w:r>
    </w:p>
    <w:p>
      <w:r>
        <w:t>aaaadz</w:t>
      </w:r>
    </w:p>
    <w:p>
      <w:r>
        <w:t>aaaadA</w:t>
      </w:r>
    </w:p>
    <w:p>
      <w:r>
        <w:t>aaaadB</w:t>
      </w:r>
    </w:p>
    <w:p>
      <w:r>
        <w:t>aaaadC</w:t>
      </w:r>
    </w:p>
    <w:p>
      <w:r>
        <w:t>aaaadD</w:t>
      </w:r>
    </w:p>
    <w:p>
      <w:r>
        <w:t>aaaadE</w:t>
      </w:r>
    </w:p>
    <w:p>
      <w:r>
        <w:t>aaaadF</w:t>
      </w:r>
    </w:p>
    <w:p>
      <w:r>
        <w:t>aaaadG</w:t>
      </w:r>
    </w:p>
    <w:p>
      <w:r>
        <w:t>aaaadH</w:t>
      </w:r>
    </w:p>
    <w:p>
      <w:r>
        <w:t>aaaadI</w:t>
      </w:r>
    </w:p>
    <w:p>
      <w:r>
        <w:t>aaaadJ</w:t>
      </w:r>
    </w:p>
    <w:p>
      <w:r>
        <w:t>aaaadK</w:t>
      </w:r>
    </w:p>
    <w:p>
      <w:r>
        <w:t>aaaadL</w:t>
      </w:r>
    </w:p>
    <w:p>
      <w:r>
        <w:t>aaaadM</w:t>
      </w:r>
    </w:p>
    <w:p>
      <w:r>
        <w:t>aaaadN</w:t>
      </w:r>
    </w:p>
    <w:p>
      <w:r>
        <w:t>aaaadO</w:t>
      </w:r>
    </w:p>
    <w:p>
      <w:r>
        <w:t>aaaadP</w:t>
      </w:r>
    </w:p>
    <w:p>
      <w:r>
        <w:t>aaaadQ</w:t>
      </w:r>
    </w:p>
    <w:p>
      <w:r>
        <w:t>aaaadR</w:t>
      </w:r>
    </w:p>
    <w:p>
      <w:r>
        <w:t>aaaadS</w:t>
      </w:r>
    </w:p>
    <w:p>
      <w:r>
        <w:t>aaaadT</w:t>
      </w:r>
    </w:p>
    <w:p>
      <w:r>
        <w:t>aaaadU</w:t>
      </w:r>
    </w:p>
    <w:p>
      <w:r>
        <w:t>aaaadV</w:t>
      </w:r>
    </w:p>
    <w:p>
      <w:r>
        <w:t>aaaadW</w:t>
      </w:r>
    </w:p>
    <w:p>
      <w:r>
        <w:t>aaaadX</w:t>
      </w:r>
    </w:p>
    <w:p>
      <w:r>
        <w:t>aaaadY</w:t>
      </w:r>
    </w:p>
    <w:p>
      <w:r>
        <w:t>aaaadZ</w:t>
      </w:r>
    </w:p>
    <w:p>
      <w:r>
        <w:t>aaaad0</w:t>
      </w:r>
    </w:p>
    <w:p>
      <w:r>
        <w:t>aaaad1</w:t>
      </w:r>
    </w:p>
    <w:p>
      <w:r>
        <w:t>aaaad2</w:t>
      </w:r>
    </w:p>
    <w:p>
      <w:r>
        <w:t>aaaad3</w:t>
      </w:r>
    </w:p>
    <w:p>
      <w:r>
        <w:t>aaaad4</w:t>
      </w:r>
    </w:p>
    <w:p>
      <w:r>
        <w:t>aaaad5</w:t>
      </w:r>
    </w:p>
    <w:p>
      <w:r>
        <w:t>aaaad6</w:t>
      </w:r>
    </w:p>
    <w:p>
      <w:r>
        <w:t>aaaad7</w:t>
      </w:r>
    </w:p>
    <w:p>
      <w:r>
        <w:t>aaaad8</w:t>
      </w:r>
    </w:p>
    <w:p>
      <w:r>
        <w:t>aaaad9</w:t>
      </w:r>
    </w:p>
    <w:p>
      <w:r>
        <w:t>aaaad!</w:t>
      </w:r>
    </w:p>
    <w:p>
      <w:r>
        <w:t>aaaad"</w:t>
      </w:r>
    </w:p>
    <w:p>
      <w:r>
        <w:t>aaaad#</w:t>
      </w:r>
    </w:p>
    <w:p>
      <w:r>
        <w:t>aaaad$</w:t>
      </w:r>
    </w:p>
    <w:p>
      <w:r>
        <w:t>aaaad%</w:t>
      </w:r>
    </w:p>
    <w:p>
      <w:r>
        <w:t>aaaad&amp;</w:t>
      </w:r>
    </w:p>
    <w:p>
      <w:r>
        <w:t>aaaad'</w:t>
      </w:r>
    </w:p>
    <w:p>
      <w:r>
        <w:t>aaaad(</w:t>
      </w:r>
    </w:p>
    <w:p>
      <w:r>
        <w:t>aaaad)</w:t>
      </w:r>
    </w:p>
    <w:p>
      <w:r>
        <w:t>aaaad*</w:t>
      </w:r>
    </w:p>
    <w:p>
      <w:r>
        <w:t>aaaad+</w:t>
      </w:r>
    </w:p>
    <w:p>
      <w:r>
        <w:t>aaaad,</w:t>
      </w:r>
    </w:p>
    <w:p>
      <w:r>
        <w:t>aaaad-</w:t>
      </w:r>
    </w:p>
    <w:p>
      <w:r>
        <w:t>aaaad.</w:t>
      </w:r>
    </w:p>
    <w:p>
      <w:r>
        <w:t>aaaad/</w:t>
      </w:r>
    </w:p>
    <w:p>
      <w:r>
        <w:t>aaaad:</w:t>
      </w:r>
    </w:p>
    <w:p>
      <w:r>
        <w:t>aaaad;</w:t>
      </w:r>
    </w:p>
    <w:p>
      <w:r>
        <w:t>aaaad&lt;</w:t>
      </w:r>
    </w:p>
    <w:p>
      <w:r>
        <w:t>aaaad=</w:t>
      </w:r>
    </w:p>
    <w:p>
      <w:r>
        <w:t>aaaad&gt;</w:t>
      </w:r>
    </w:p>
    <w:p>
      <w:r>
        <w:t>aaaad?</w:t>
      </w:r>
    </w:p>
    <w:p>
      <w:r>
        <w:t>aaaad@</w:t>
      </w:r>
    </w:p>
    <w:p>
      <w:r>
        <w:t>aaaad[</w:t>
      </w:r>
    </w:p>
    <w:p>
      <w:r>
        <w:t>aaaad\</w:t>
      </w:r>
    </w:p>
    <w:p>
      <w:r>
        <w:t>aaaad]</w:t>
      </w:r>
    </w:p>
    <w:p>
      <w:r>
        <w:t>aaaad^</w:t>
      </w:r>
    </w:p>
    <w:p>
      <w:r>
        <w:t>aaaad_</w:t>
      </w:r>
    </w:p>
    <w:p>
      <w:r>
        <w:t>aaaad`</w:t>
      </w:r>
    </w:p>
    <w:p>
      <w:r>
        <w:t>aaaad{</w:t>
      </w:r>
    </w:p>
    <w:p>
      <w:r>
        <w:t>aaaad|</w:t>
      </w:r>
    </w:p>
    <w:p>
      <w:r>
        <w:t>aaaad}</w:t>
      </w:r>
    </w:p>
    <w:p>
      <w:r>
        <w:t>aaaad~</w:t>
      </w:r>
    </w:p>
    <w:p>
      <w:r>
        <w:t>aaaaea</w:t>
      </w:r>
    </w:p>
    <w:p>
      <w:r>
        <w:t>aaaaeb</w:t>
      </w:r>
    </w:p>
    <w:p>
      <w:r>
        <w:t>aaaaec</w:t>
      </w:r>
    </w:p>
    <w:p>
      <w:r>
        <w:t>aaaaed</w:t>
      </w:r>
    </w:p>
    <w:p>
      <w:r>
        <w:t>aaaaee</w:t>
      </w:r>
    </w:p>
    <w:p>
      <w:r>
        <w:t>aaaaef</w:t>
      </w:r>
    </w:p>
    <w:p>
      <w:r>
        <w:t>aaaaeg</w:t>
      </w:r>
    </w:p>
    <w:p>
      <w:r>
        <w:t>aaaaeh</w:t>
      </w:r>
    </w:p>
    <w:p>
      <w:r>
        <w:t>aaaaei</w:t>
      </w:r>
    </w:p>
    <w:p>
      <w:r>
        <w:t>aaaaej</w:t>
      </w:r>
    </w:p>
    <w:p>
      <w:r>
        <w:t>aaaaek</w:t>
      </w:r>
    </w:p>
    <w:p>
      <w:r>
        <w:t>aaaael</w:t>
      </w:r>
    </w:p>
    <w:p>
      <w:r>
        <w:t>aaaaem</w:t>
      </w:r>
    </w:p>
    <w:p>
      <w:r>
        <w:t>aaaaen</w:t>
      </w:r>
    </w:p>
    <w:p>
      <w:r>
        <w:t>aaaaeo</w:t>
      </w:r>
    </w:p>
    <w:p>
      <w:r>
        <w:t>aaaaep</w:t>
      </w:r>
    </w:p>
    <w:p>
      <w:r>
        <w:t>aaaaeq</w:t>
      </w:r>
    </w:p>
    <w:p>
      <w:r>
        <w:t>aaaaer</w:t>
      </w:r>
    </w:p>
    <w:p>
      <w:r>
        <w:t>aaaaes</w:t>
      </w:r>
    </w:p>
    <w:p>
      <w:r>
        <w:t>aaaaet</w:t>
      </w:r>
    </w:p>
    <w:p>
      <w:r>
        <w:t>aaaaeu</w:t>
      </w:r>
    </w:p>
    <w:p>
      <w:r>
        <w:t>aaaaev</w:t>
      </w:r>
    </w:p>
    <w:p>
      <w:r>
        <w:t>aaaaew</w:t>
      </w:r>
    </w:p>
    <w:p>
      <w:r>
        <w:t>aaaaex</w:t>
      </w:r>
    </w:p>
    <w:p>
      <w:r>
        <w:t>aaaaey</w:t>
      </w:r>
    </w:p>
    <w:p>
      <w:r>
        <w:t>aaaaez</w:t>
      </w:r>
    </w:p>
    <w:p>
      <w:r>
        <w:t>aaaaeA</w:t>
      </w:r>
    </w:p>
    <w:p>
      <w:r>
        <w:t>aaaaeB</w:t>
      </w:r>
    </w:p>
    <w:p>
      <w:r>
        <w:t>aaaaeC</w:t>
      </w:r>
    </w:p>
    <w:p>
      <w:r>
        <w:t>aaaaeD</w:t>
      </w:r>
    </w:p>
    <w:p>
      <w:r>
        <w:t>aaaaeE</w:t>
      </w:r>
    </w:p>
    <w:p>
      <w:r>
        <w:t>aaaaeF</w:t>
      </w:r>
    </w:p>
    <w:p>
      <w:r>
        <w:t>aaaaeG</w:t>
      </w:r>
    </w:p>
    <w:p>
      <w:r>
        <w:t>aaaaeH</w:t>
      </w:r>
    </w:p>
    <w:p>
      <w:r>
        <w:t>aaaaeI</w:t>
      </w:r>
    </w:p>
    <w:p>
      <w:r>
        <w:t>aaaaeJ</w:t>
      </w:r>
    </w:p>
    <w:p>
      <w:r>
        <w:t>aaaaeK</w:t>
      </w:r>
    </w:p>
    <w:p>
      <w:r>
        <w:t>aaaaeL</w:t>
      </w:r>
    </w:p>
    <w:p>
      <w:r>
        <w:t>aaaaeM</w:t>
      </w:r>
    </w:p>
    <w:p>
      <w:r>
        <w:t>aaaaeN</w:t>
      </w:r>
    </w:p>
    <w:p>
      <w:r>
        <w:t>aaaaeO</w:t>
      </w:r>
    </w:p>
    <w:p>
      <w:r>
        <w:t>aaaaeP</w:t>
      </w:r>
    </w:p>
    <w:p>
      <w:r>
        <w:t>aaaaeQ</w:t>
      </w:r>
    </w:p>
    <w:p>
      <w:r>
        <w:t>aaaaeR</w:t>
      </w:r>
    </w:p>
    <w:p>
      <w:r>
        <w:t>aaaaeS</w:t>
      </w:r>
    </w:p>
    <w:p>
      <w:r>
        <w:t>aaaaeT</w:t>
      </w:r>
    </w:p>
    <w:p>
      <w:r>
        <w:t>aaaaeU</w:t>
      </w:r>
    </w:p>
    <w:p>
      <w:r>
        <w:t>aaaaeV</w:t>
      </w:r>
    </w:p>
    <w:p>
      <w:r>
        <w:t>aaaaeW</w:t>
      </w:r>
    </w:p>
    <w:p>
      <w:r>
        <w:t>aaaaeX</w:t>
      </w:r>
    </w:p>
    <w:p>
      <w:r>
        <w:t>aaaaeY</w:t>
      </w:r>
    </w:p>
    <w:p>
      <w:r>
        <w:t>aaaaeZ</w:t>
      </w:r>
    </w:p>
    <w:p>
      <w:r>
        <w:t>aaaae0</w:t>
      </w:r>
    </w:p>
    <w:p>
      <w:r>
        <w:t>aaaae1</w:t>
      </w:r>
    </w:p>
    <w:p>
      <w:r>
        <w:t>aaaae2</w:t>
      </w:r>
    </w:p>
    <w:p>
      <w:r>
        <w:t>aaaae3</w:t>
      </w:r>
    </w:p>
    <w:p>
      <w:r>
        <w:t>aaaae4</w:t>
      </w:r>
    </w:p>
    <w:p>
      <w:r>
        <w:t>aaaae5</w:t>
      </w:r>
    </w:p>
    <w:p>
      <w:r>
        <w:t>aaaae6</w:t>
      </w:r>
    </w:p>
    <w:p>
      <w:r>
        <w:t>aaaae7</w:t>
      </w:r>
    </w:p>
    <w:p>
      <w:r>
        <w:t>aaaae8</w:t>
      </w:r>
    </w:p>
    <w:p>
      <w:r>
        <w:t>aaaae9</w:t>
      </w:r>
    </w:p>
    <w:p>
      <w:r>
        <w:t>aaaae!</w:t>
      </w:r>
    </w:p>
    <w:p>
      <w:r>
        <w:t>aaaae"</w:t>
      </w:r>
    </w:p>
    <w:p>
      <w:r>
        <w:t>aaaae#</w:t>
      </w:r>
    </w:p>
    <w:p>
      <w:r>
        <w:t>aaaae$</w:t>
      </w:r>
    </w:p>
    <w:p>
      <w:r>
        <w:t>aaaae%</w:t>
      </w:r>
    </w:p>
    <w:p>
      <w:r>
        <w:t>aaaae&amp;</w:t>
      </w:r>
    </w:p>
    <w:p>
      <w:r>
        <w:t>aaaae'</w:t>
      </w:r>
    </w:p>
    <w:p>
      <w:r>
        <w:t>aaaae(</w:t>
      </w:r>
    </w:p>
    <w:p>
      <w:r>
        <w:t>aaaae)</w:t>
      </w:r>
    </w:p>
    <w:p>
      <w:r>
        <w:t>aaaae*</w:t>
      </w:r>
    </w:p>
    <w:p>
      <w:r>
        <w:t>aaaae+</w:t>
      </w:r>
    </w:p>
    <w:p>
      <w:r>
        <w:t>aaaae,</w:t>
      </w:r>
    </w:p>
    <w:p>
      <w:r>
        <w:t>aaaae-</w:t>
      </w:r>
    </w:p>
    <w:p>
      <w:r>
        <w:t>aaaae.</w:t>
      </w:r>
    </w:p>
    <w:p>
      <w:r>
        <w:t>aaaae/</w:t>
      </w:r>
    </w:p>
    <w:p>
      <w:r>
        <w:t>aaaae:</w:t>
      </w:r>
    </w:p>
    <w:p>
      <w:r>
        <w:t>aaaae;</w:t>
      </w:r>
    </w:p>
    <w:p>
      <w:r>
        <w:t>aaaae&lt;</w:t>
      </w:r>
    </w:p>
    <w:p>
      <w:r>
        <w:t>aaaae=</w:t>
      </w:r>
    </w:p>
    <w:p>
      <w:r>
        <w:t>aaaae&gt;</w:t>
      </w:r>
    </w:p>
    <w:p>
      <w:r>
        <w:t>aaaae?</w:t>
      </w:r>
    </w:p>
    <w:p>
      <w:r>
        <w:t>aaaae@</w:t>
      </w:r>
    </w:p>
    <w:p>
      <w:r>
        <w:t>aaaae[</w:t>
      </w:r>
    </w:p>
    <w:p>
      <w:r>
        <w:t>aaaae\</w:t>
      </w:r>
    </w:p>
    <w:p>
      <w:r>
        <w:t>aaaae]</w:t>
      </w:r>
    </w:p>
    <w:p>
      <w:r>
        <w:t>aaaae^</w:t>
      </w:r>
    </w:p>
    <w:p>
      <w:r>
        <w:t>aaaae_</w:t>
      </w:r>
    </w:p>
    <w:p>
      <w:r>
        <w:t>aaaae`</w:t>
      </w:r>
    </w:p>
    <w:p>
      <w:r>
        <w:t>aaaae{</w:t>
      </w:r>
    </w:p>
    <w:p>
      <w:r>
        <w:t>aaaae|</w:t>
      </w:r>
    </w:p>
    <w:p>
      <w:r>
        <w:t>aaaae}</w:t>
      </w:r>
    </w:p>
    <w:p>
      <w:r>
        <w:t>aaaae~</w:t>
      </w:r>
    </w:p>
    <w:p>
      <w:r>
        <w:t>aaaafa</w:t>
      </w:r>
    </w:p>
    <w:p>
      <w:r>
        <w:t>aaaafb</w:t>
      </w:r>
    </w:p>
    <w:p>
      <w:r>
        <w:t>aaaafc</w:t>
      </w:r>
    </w:p>
    <w:p>
      <w:r>
        <w:t>aaaafd</w:t>
      </w:r>
    </w:p>
    <w:p>
      <w:r>
        <w:t>aaaafe</w:t>
      </w:r>
    </w:p>
    <w:p>
      <w:r>
        <w:t>aaaaff</w:t>
      </w:r>
    </w:p>
    <w:p>
      <w:r>
        <w:t>aaaafg</w:t>
      </w:r>
    </w:p>
    <w:p>
      <w:r>
        <w:t>aaaafh</w:t>
      </w:r>
    </w:p>
    <w:p>
      <w:r>
        <w:t>aaaafi</w:t>
      </w:r>
    </w:p>
    <w:p>
      <w:r>
        <w:t>aaaafj</w:t>
      </w:r>
    </w:p>
    <w:p>
      <w:r>
        <w:t>aaaafk</w:t>
      </w:r>
    </w:p>
    <w:p>
      <w:r>
        <w:t>aaaafl</w:t>
      </w:r>
    </w:p>
    <w:p>
      <w:r>
        <w:t>aaaafm</w:t>
      </w:r>
    </w:p>
    <w:p>
      <w:r>
        <w:t>aaaafn</w:t>
      </w:r>
    </w:p>
    <w:p>
      <w:r>
        <w:t>aaaafo</w:t>
      </w:r>
    </w:p>
    <w:p>
      <w:r>
        <w:t>aaaafp</w:t>
      </w:r>
    </w:p>
    <w:p>
      <w:r>
        <w:t>aaaafq</w:t>
      </w:r>
    </w:p>
    <w:p>
      <w:r>
        <w:t>aaaafr</w:t>
      </w:r>
    </w:p>
    <w:p>
      <w:r>
        <w:t>aaaafs</w:t>
      </w:r>
    </w:p>
    <w:p>
      <w:r>
        <w:t>aaaaft</w:t>
      </w:r>
    </w:p>
    <w:p>
      <w:r>
        <w:t>aaaafu</w:t>
      </w:r>
    </w:p>
    <w:p>
      <w:r>
        <w:t>aaaafv</w:t>
      </w:r>
    </w:p>
    <w:p>
      <w:r>
        <w:t>aaaafw</w:t>
      </w:r>
    </w:p>
    <w:p>
      <w:r>
        <w:t>aaaafx</w:t>
      </w:r>
    </w:p>
    <w:p>
      <w:r>
        <w:t>aaaafy</w:t>
      </w:r>
    </w:p>
    <w:p>
      <w:r>
        <w:t>aaaafz</w:t>
      </w:r>
    </w:p>
    <w:p>
      <w:r>
        <w:t>aaaafA</w:t>
      </w:r>
    </w:p>
    <w:p>
      <w:r>
        <w:t>aaaafB</w:t>
      </w:r>
    </w:p>
    <w:p>
      <w:r>
        <w:t>aaaafC</w:t>
      </w:r>
    </w:p>
    <w:p>
      <w:r>
        <w:t>aaaafD</w:t>
      </w:r>
    </w:p>
    <w:p>
      <w:r>
        <w:t>aaaafE</w:t>
      </w:r>
    </w:p>
    <w:p>
      <w:r>
        <w:t>aaaafF</w:t>
      </w:r>
    </w:p>
    <w:p>
      <w:r>
        <w:t>aaaafG</w:t>
      </w:r>
    </w:p>
    <w:p>
      <w:r>
        <w:t>aaaafH</w:t>
      </w:r>
    </w:p>
    <w:p>
      <w:r>
        <w:t>aaaafI</w:t>
      </w:r>
    </w:p>
    <w:p>
      <w:r>
        <w:t>aaaafJ</w:t>
      </w:r>
    </w:p>
    <w:p>
      <w:r>
        <w:t>aaaafK</w:t>
      </w:r>
    </w:p>
    <w:p>
      <w:r>
        <w:t>aaaafL</w:t>
      </w:r>
    </w:p>
    <w:p>
      <w:r>
        <w:t>aaaafM</w:t>
      </w:r>
    </w:p>
    <w:p>
      <w:r>
        <w:t>aaaafN</w:t>
      </w:r>
    </w:p>
    <w:p>
      <w:r>
        <w:t>aaaafO</w:t>
      </w:r>
    </w:p>
    <w:p>
      <w:r>
        <w:t>aaaafP</w:t>
      </w:r>
    </w:p>
    <w:p>
      <w:r>
        <w:t>aaaafQ</w:t>
      </w:r>
    </w:p>
    <w:p>
      <w:r>
        <w:t>aaaafR</w:t>
      </w:r>
    </w:p>
    <w:p>
      <w:r>
        <w:t>aaaafS</w:t>
      </w:r>
    </w:p>
    <w:p>
      <w:r>
        <w:t>aaaafT</w:t>
      </w:r>
    </w:p>
    <w:p>
      <w:r>
        <w:t>aaaafU</w:t>
      </w:r>
    </w:p>
    <w:p>
      <w:r>
        <w:t>aaaafV</w:t>
      </w:r>
    </w:p>
    <w:p>
      <w:r>
        <w:t>aaaafW</w:t>
      </w:r>
    </w:p>
    <w:p>
      <w:r>
        <w:t>aaaafX</w:t>
      </w:r>
    </w:p>
    <w:p>
      <w:r>
        <w:t>aaaafY</w:t>
      </w:r>
    </w:p>
    <w:p>
      <w:r>
        <w:t>aaaafZ</w:t>
      </w:r>
    </w:p>
    <w:p>
      <w:r>
        <w:t>aaaaf0</w:t>
      </w:r>
    </w:p>
    <w:p>
      <w:r>
        <w:t>aaaaf1</w:t>
      </w:r>
    </w:p>
    <w:p>
      <w:r>
        <w:t>aaaaf2</w:t>
      </w:r>
    </w:p>
    <w:p>
      <w:r>
        <w:t>aaaaf3</w:t>
      </w:r>
    </w:p>
    <w:p>
      <w:r>
        <w:t>aaaaf4</w:t>
      </w:r>
    </w:p>
    <w:p>
      <w:r>
        <w:t>aaaaf5</w:t>
      </w:r>
    </w:p>
    <w:p>
      <w:r>
        <w:t>aaaaf6</w:t>
      </w:r>
    </w:p>
    <w:p>
      <w:r>
        <w:t>aaaaf7</w:t>
      </w:r>
    </w:p>
    <w:p>
      <w:r>
        <w:t>aaaaf8</w:t>
      </w:r>
    </w:p>
    <w:p>
      <w:r>
        <w:t>aaaaf9</w:t>
      </w:r>
    </w:p>
    <w:p>
      <w:r>
        <w:t>aaaaf!</w:t>
      </w:r>
    </w:p>
    <w:p>
      <w:r>
        <w:t>aaaaf"</w:t>
      </w:r>
    </w:p>
    <w:p>
      <w:r>
        <w:t>aaaaf#</w:t>
      </w:r>
    </w:p>
    <w:p>
      <w:r>
        <w:t>aaaaf$</w:t>
      </w:r>
    </w:p>
    <w:p>
      <w:r>
        <w:t>aaaaf%</w:t>
      </w:r>
    </w:p>
    <w:p>
      <w:r>
        <w:t>aaaaf&amp;</w:t>
      </w:r>
    </w:p>
    <w:p>
      <w:r>
        <w:t>aaaaf'</w:t>
      </w:r>
    </w:p>
    <w:p>
      <w:r>
        <w:t>aaaaf(</w:t>
      </w:r>
    </w:p>
    <w:p>
      <w:r>
        <w:t>aaaaf)</w:t>
      </w:r>
    </w:p>
    <w:p>
      <w:r>
        <w:t>aaaaf*</w:t>
      </w:r>
    </w:p>
    <w:p>
      <w:r>
        <w:t>aaaaf+</w:t>
      </w:r>
    </w:p>
    <w:p>
      <w:r>
        <w:t>aaaaf,</w:t>
      </w:r>
    </w:p>
    <w:p>
      <w:r>
        <w:t>aaaaf-</w:t>
      </w:r>
    </w:p>
    <w:p>
      <w:r>
        <w:t>aaaaf.</w:t>
      </w:r>
    </w:p>
    <w:p>
      <w:r>
        <w:t>aaaaf/</w:t>
      </w:r>
    </w:p>
    <w:p>
      <w:r>
        <w:t>aaaaf:</w:t>
      </w:r>
    </w:p>
    <w:p>
      <w:r>
        <w:t>aaaaf;</w:t>
      </w:r>
    </w:p>
    <w:p>
      <w:r>
        <w:t>aaaaf&lt;</w:t>
      </w:r>
    </w:p>
    <w:p>
      <w:r>
        <w:t>aaaaf=</w:t>
      </w:r>
    </w:p>
    <w:p>
      <w:r>
        <w:t>aaaaf&gt;</w:t>
      </w:r>
    </w:p>
    <w:p>
      <w:r>
        <w:t>aaaaf?</w:t>
      </w:r>
    </w:p>
    <w:p>
      <w:r>
        <w:t>aaaaf@</w:t>
      </w:r>
    </w:p>
    <w:p>
      <w:r>
        <w:t>aaaaf[</w:t>
      </w:r>
    </w:p>
    <w:p>
      <w:r>
        <w:t>aaaaf\</w:t>
      </w:r>
    </w:p>
    <w:p>
      <w:r>
        <w:t>aaaaf]</w:t>
      </w:r>
    </w:p>
    <w:p>
      <w:r>
        <w:t>aaaaf^</w:t>
      </w:r>
    </w:p>
    <w:p>
      <w:r>
        <w:t>aaaaf_</w:t>
      </w:r>
    </w:p>
    <w:p>
      <w:r>
        <w:t>aaaaf`</w:t>
      </w:r>
    </w:p>
    <w:p>
      <w:r>
        <w:t>aaaaf{</w:t>
      </w:r>
    </w:p>
    <w:p>
      <w:r>
        <w:t>aaaaf|</w:t>
      </w:r>
    </w:p>
    <w:p>
      <w:r>
        <w:t>aaaaf}</w:t>
      </w:r>
    </w:p>
    <w:p>
      <w:r>
        <w:t>aaaaf~</w:t>
      </w:r>
    </w:p>
    <w:p>
      <w:r>
        <w:t>aaaaga</w:t>
      </w:r>
    </w:p>
    <w:p>
      <w:r>
        <w:t>aaaagb</w:t>
      </w:r>
    </w:p>
    <w:p>
      <w:r>
        <w:t>aaaagc</w:t>
      </w:r>
    </w:p>
    <w:p>
      <w:r>
        <w:t>aaaagd</w:t>
      </w:r>
    </w:p>
    <w:p>
      <w:r>
        <w:t>aaaage</w:t>
      </w:r>
    </w:p>
    <w:p>
      <w:r>
        <w:t>aaaagf</w:t>
      </w:r>
    </w:p>
    <w:p>
      <w:r>
        <w:t>aaaagg</w:t>
      </w:r>
    </w:p>
    <w:p>
      <w:r>
        <w:t>aaaagh</w:t>
      </w:r>
    </w:p>
    <w:p>
      <w:r>
        <w:t>aaaagi</w:t>
      </w:r>
    </w:p>
    <w:p>
      <w:r>
        <w:t>aaaagj</w:t>
      </w:r>
    </w:p>
    <w:p>
      <w:r>
        <w:t>aaaagk</w:t>
      </w:r>
    </w:p>
    <w:p>
      <w:r>
        <w:t>aaaagl</w:t>
      </w:r>
    </w:p>
    <w:p>
      <w:r>
        <w:t>aaaagm</w:t>
      </w:r>
    </w:p>
    <w:p>
      <w:r>
        <w:t>aaaagn</w:t>
      </w:r>
    </w:p>
    <w:p>
      <w:r>
        <w:t>aaaago</w:t>
      </w:r>
    </w:p>
    <w:p>
      <w:r>
        <w:t>aaaagp</w:t>
      </w:r>
    </w:p>
    <w:p>
      <w:r>
        <w:t>aaaagq</w:t>
      </w:r>
    </w:p>
    <w:p>
      <w:r>
        <w:t>aaaagr</w:t>
      </w:r>
    </w:p>
    <w:p>
      <w:r>
        <w:t>aaaags</w:t>
      </w:r>
    </w:p>
    <w:p>
      <w:r>
        <w:t>aaaagt</w:t>
      </w:r>
    </w:p>
    <w:p>
      <w:r>
        <w:t>aaaagu</w:t>
      </w:r>
    </w:p>
    <w:p>
      <w:r>
        <w:t>aaaagv</w:t>
      </w:r>
    </w:p>
    <w:p>
      <w:r>
        <w:t>aaaagw</w:t>
      </w:r>
    </w:p>
    <w:p>
      <w:r>
        <w:t>aaaagx</w:t>
      </w:r>
    </w:p>
    <w:p>
      <w:r>
        <w:t>aaaagy</w:t>
      </w:r>
    </w:p>
    <w:p>
      <w:r>
        <w:t>aaaagz</w:t>
      </w:r>
    </w:p>
    <w:p>
      <w:r>
        <w:t>aaaagA</w:t>
      </w:r>
    </w:p>
    <w:p>
      <w:r>
        <w:t>aaaagB</w:t>
      </w:r>
    </w:p>
    <w:p>
      <w:r>
        <w:t>aaaagC</w:t>
      </w:r>
    </w:p>
    <w:p>
      <w:r>
        <w:t>aaaagD</w:t>
      </w:r>
    </w:p>
    <w:p>
      <w:r>
        <w:t>aaaagE</w:t>
      </w:r>
    </w:p>
    <w:p>
      <w:r>
        <w:t>aaaagF</w:t>
      </w:r>
    </w:p>
    <w:p>
      <w:r>
        <w:t>aaaagG</w:t>
      </w:r>
    </w:p>
    <w:p>
      <w:r>
        <w:t>aaaagH</w:t>
      </w:r>
    </w:p>
    <w:p>
      <w:r>
        <w:t>aaaagI</w:t>
      </w:r>
    </w:p>
    <w:p>
      <w:r>
        <w:t>aaaagJ</w:t>
      </w:r>
    </w:p>
    <w:p>
      <w:r>
        <w:t>aaaagK</w:t>
      </w:r>
    </w:p>
    <w:p>
      <w:r>
        <w:t>aaaagL</w:t>
      </w:r>
    </w:p>
    <w:p>
      <w:r>
        <w:t>aaaagM</w:t>
      </w:r>
    </w:p>
    <w:p>
      <w:r>
        <w:t>aaaagN</w:t>
      </w:r>
    </w:p>
    <w:p>
      <w:r>
        <w:t>aaaagO</w:t>
      </w:r>
    </w:p>
    <w:p>
      <w:r>
        <w:t>aaaagP</w:t>
      </w:r>
    </w:p>
    <w:p>
      <w:r>
        <w:t>aaaagQ</w:t>
      </w:r>
    </w:p>
    <w:p>
      <w:r>
        <w:t>aaaagR</w:t>
      </w:r>
    </w:p>
    <w:p>
      <w:r>
        <w:t>aaaagS</w:t>
      </w:r>
    </w:p>
    <w:p>
      <w:r>
        <w:t>aaaagT</w:t>
      </w:r>
    </w:p>
    <w:p>
      <w:r>
        <w:t>aaaagU</w:t>
      </w:r>
    </w:p>
    <w:p>
      <w:r>
        <w:t>aaaagV</w:t>
      </w:r>
    </w:p>
    <w:p>
      <w:r>
        <w:t>aaaagW</w:t>
      </w:r>
    </w:p>
    <w:p>
      <w:r>
        <w:t>aaaagX</w:t>
      </w:r>
    </w:p>
    <w:p>
      <w:r>
        <w:t>aaaagY</w:t>
      </w:r>
    </w:p>
    <w:p>
      <w:r>
        <w:t>aaaagZ</w:t>
      </w:r>
    </w:p>
    <w:p>
      <w:r>
        <w:t>aaaag0</w:t>
      </w:r>
    </w:p>
    <w:p>
      <w:r>
        <w:t>aaaag1</w:t>
      </w:r>
    </w:p>
    <w:p>
      <w:r>
        <w:t>aaaag2</w:t>
      </w:r>
    </w:p>
    <w:p>
      <w:r>
        <w:t>aaaag3</w:t>
      </w:r>
    </w:p>
    <w:p>
      <w:r>
        <w:t>aaaag4</w:t>
      </w:r>
    </w:p>
    <w:p>
      <w:r>
        <w:t>aaaag5</w:t>
      </w:r>
    </w:p>
    <w:p>
      <w:r>
        <w:t>aaaag6</w:t>
      </w:r>
    </w:p>
    <w:p>
      <w:r>
        <w:t>aaaag7</w:t>
      </w:r>
    </w:p>
    <w:p>
      <w:r>
        <w:t>aaaag8</w:t>
      </w:r>
    </w:p>
    <w:p>
      <w:r>
        <w:t>aaaag9</w:t>
      </w:r>
    </w:p>
    <w:p>
      <w:r>
        <w:t>aaaag!</w:t>
      </w:r>
    </w:p>
    <w:p>
      <w:r>
        <w:t>aaaag"</w:t>
      </w:r>
    </w:p>
    <w:p>
      <w:r>
        <w:t>aaaag#</w:t>
      </w:r>
    </w:p>
    <w:p>
      <w:r>
        <w:t>aaaag$</w:t>
      </w:r>
    </w:p>
    <w:p>
      <w:r>
        <w:t>aaaag%</w:t>
      </w:r>
    </w:p>
    <w:p>
      <w:r>
        <w:t>aaaag&amp;</w:t>
      </w:r>
    </w:p>
    <w:p>
      <w:r>
        <w:t>aaaag'</w:t>
      </w:r>
    </w:p>
    <w:p>
      <w:r>
        <w:t>aaaag(</w:t>
      </w:r>
    </w:p>
    <w:p>
      <w:r>
        <w:t>aaaag)</w:t>
      </w:r>
    </w:p>
    <w:p>
      <w:r>
        <w:t>aaaag*</w:t>
      </w:r>
    </w:p>
    <w:p>
      <w:r>
        <w:t>aaaag+</w:t>
      </w:r>
    </w:p>
    <w:p>
      <w:r>
        <w:t>aaaag,</w:t>
      </w:r>
    </w:p>
    <w:p>
      <w:r>
        <w:t>aaaag-</w:t>
      </w:r>
    </w:p>
    <w:p>
      <w:r>
        <w:t>aaaag.</w:t>
      </w:r>
    </w:p>
    <w:p>
      <w:r>
        <w:t>aaaag/</w:t>
      </w:r>
    </w:p>
    <w:p>
      <w:r>
        <w:t>aaaag:</w:t>
      </w:r>
    </w:p>
    <w:p>
      <w:r>
        <w:t>aaaag;</w:t>
      </w:r>
    </w:p>
    <w:p>
      <w:r>
        <w:t>aaaag&lt;</w:t>
      </w:r>
    </w:p>
    <w:p>
      <w:r>
        <w:t>aaaag=</w:t>
      </w:r>
    </w:p>
    <w:p>
      <w:r>
        <w:t>aaaag&gt;</w:t>
      </w:r>
    </w:p>
    <w:p>
      <w:r>
        <w:t>aaaag?</w:t>
      </w:r>
    </w:p>
    <w:p>
      <w:r>
        <w:t>aaaag@</w:t>
      </w:r>
    </w:p>
    <w:p>
      <w:r>
        <w:t>aaaag[</w:t>
      </w:r>
    </w:p>
    <w:p>
      <w:r>
        <w:t>aaaag\</w:t>
      </w:r>
    </w:p>
    <w:p>
      <w:r>
        <w:t>aaaag]</w:t>
      </w:r>
    </w:p>
    <w:p>
      <w:r>
        <w:t>aaaag^</w:t>
      </w:r>
    </w:p>
    <w:p>
      <w:r>
        <w:t>aaaag_</w:t>
      </w:r>
    </w:p>
    <w:p>
      <w:r>
        <w:t>aaaag`</w:t>
      </w:r>
    </w:p>
    <w:p>
      <w:r>
        <w:t>aaaag{</w:t>
      </w:r>
    </w:p>
    <w:p>
      <w:r>
        <w:t>aaaag|</w:t>
      </w:r>
    </w:p>
    <w:p>
      <w:r>
        <w:t>aaaag}</w:t>
      </w:r>
    </w:p>
    <w:p>
      <w:r>
        <w:t>aaaag~</w:t>
      </w:r>
    </w:p>
    <w:p>
      <w:r>
        <w:t>aaaaha</w:t>
      </w:r>
    </w:p>
    <w:p>
      <w:r>
        <w:t>aaaahb</w:t>
      </w:r>
    </w:p>
    <w:p>
      <w:r>
        <w:t>aaaahc</w:t>
      </w:r>
    </w:p>
    <w:p>
      <w:r>
        <w:t>aaaahd</w:t>
      </w:r>
    </w:p>
    <w:p>
      <w:r>
        <w:t>aaaahe</w:t>
      </w:r>
    </w:p>
    <w:p>
      <w:r>
        <w:t>aaaahf</w:t>
      </w:r>
    </w:p>
    <w:p>
      <w:r>
        <w:t>aaaahg</w:t>
      </w:r>
    </w:p>
    <w:p>
      <w:r>
        <w:t>aaaahh</w:t>
      </w:r>
    </w:p>
    <w:p>
      <w:r>
        <w:t>aaaahi</w:t>
      </w:r>
    </w:p>
    <w:p>
      <w:r>
        <w:t>aaaahj</w:t>
      </w:r>
    </w:p>
    <w:p>
      <w:r>
        <w:t>aaaahk</w:t>
      </w:r>
    </w:p>
    <w:p>
      <w:r>
        <w:t>aaaahl</w:t>
      </w:r>
    </w:p>
    <w:p>
      <w:r>
        <w:t>aaaahm</w:t>
      </w:r>
    </w:p>
    <w:p>
      <w:r>
        <w:t>aaaahn</w:t>
      </w:r>
    </w:p>
    <w:p>
      <w:r>
        <w:t>aaaaho</w:t>
      </w:r>
    </w:p>
    <w:p>
      <w:r>
        <w:t>aaaahp</w:t>
      </w:r>
    </w:p>
    <w:p>
      <w:r>
        <w:t>aaaahq</w:t>
      </w:r>
    </w:p>
    <w:p>
      <w:r>
        <w:t>aaaahr</w:t>
      </w:r>
    </w:p>
    <w:p>
      <w:r>
        <w:t>aaaahs</w:t>
      </w:r>
    </w:p>
    <w:p>
      <w:r>
        <w:t>aaaaht</w:t>
      </w:r>
    </w:p>
    <w:p>
      <w:r>
        <w:t>aaaahu</w:t>
      </w:r>
    </w:p>
    <w:p>
      <w:r>
        <w:t>aaaahv</w:t>
      </w:r>
    </w:p>
    <w:p>
      <w:r>
        <w:t>aaaahw</w:t>
      </w:r>
    </w:p>
    <w:p>
      <w:r>
        <w:t>aaaahx</w:t>
      </w:r>
    </w:p>
    <w:p>
      <w:r>
        <w:t>aaaahy</w:t>
      </w:r>
    </w:p>
    <w:p>
      <w:r>
        <w:t>aaaahz</w:t>
      </w:r>
    </w:p>
    <w:p>
      <w:r>
        <w:t>aaaahA</w:t>
      </w:r>
    </w:p>
    <w:p>
      <w:r>
        <w:t>aaaahB</w:t>
      </w:r>
    </w:p>
    <w:p>
      <w:r>
        <w:t>aaaahC</w:t>
      </w:r>
    </w:p>
    <w:p>
      <w:r>
        <w:t>aaaahD</w:t>
      </w:r>
    </w:p>
    <w:p>
      <w:r>
        <w:t>aaaahE</w:t>
      </w:r>
    </w:p>
    <w:p>
      <w:r>
        <w:t>aaaahF</w:t>
      </w:r>
    </w:p>
    <w:p>
      <w:r>
        <w:t>aaaahG</w:t>
      </w:r>
    </w:p>
    <w:p>
      <w:r>
        <w:t>aaaahH</w:t>
      </w:r>
    </w:p>
    <w:p>
      <w:r>
        <w:t>aaaahI</w:t>
      </w:r>
    </w:p>
    <w:p>
      <w:r>
        <w:t>aaaahJ</w:t>
      </w:r>
    </w:p>
    <w:p>
      <w:r>
        <w:t>aaaahK</w:t>
      </w:r>
    </w:p>
    <w:p>
      <w:r>
        <w:t>aaaahL</w:t>
      </w:r>
    </w:p>
    <w:p>
      <w:r>
        <w:t>aaaahM</w:t>
      </w:r>
    </w:p>
    <w:p>
      <w:r>
        <w:t>aaaahN</w:t>
      </w:r>
    </w:p>
    <w:p>
      <w:r>
        <w:t>aaaahO</w:t>
      </w:r>
    </w:p>
    <w:p>
      <w:r>
        <w:t>aaaahP</w:t>
      </w:r>
    </w:p>
    <w:p>
      <w:r>
        <w:t>aaaahQ</w:t>
      </w:r>
    </w:p>
    <w:p>
      <w:r>
        <w:t>aaaahR</w:t>
      </w:r>
    </w:p>
    <w:p>
      <w:r>
        <w:t>aaaahS</w:t>
      </w:r>
    </w:p>
    <w:p>
      <w:r>
        <w:t>aaaahT</w:t>
      </w:r>
    </w:p>
    <w:p>
      <w:r>
        <w:t>aaaahU</w:t>
      </w:r>
    </w:p>
    <w:p>
      <w:r>
        <w:t>aaaahV</w:t>
      </w:r>
    </w:p>
    <w:p>
      <w:r>
        <w:t>aaaahW</w:t>
      </w:r>
    </w:p>
    <w:p>
      <w:r>
        <w:t>aaaahX</w:t>
      </w:r>
    </w:p>
    <w:p>
      <w:r>
        <w:t>aaaahY</w:t>
      </w:r>
    </w:p>
    <w:p>
      <w:r>
        <w:t>aaaahZ</w:t>
      </w:r>
    </w:p>
    <w:p>
      <w:r>
        <w:t>aaaah0</w:t>
      </w:r>
    </w:p>
    <w:p>
      <w:r>
        <w:t>aaaah1</w:t>
      </w:r>
    </w:p>
    <w:p>
      <w:r>
        <w:t>aaaah2</w:t>
      </w:r>
    </w:p>
    <w:p>
      <w:r>
        <w:t>aaaah3</w:t>
      </w:r>
    </w:p>
    <w:p>
      <w:r>
        <w:t>aaaah4</w:t>
      </w:r>
    </w:p>
    <w:p>
      <w:r>
        <w:t>aaaah5</w:t>
      </w:r>
    </w:p>
    <w:p>
      <w:r>
        <w:t>aaaah6</w:t>
      </w:r>
    </w:p>
    <w:p>
      <w:r>
        <w:t>aaaah7</w:t>
      </w:r>
    </w:p>
    <w:p>
      <w:r>
        <w:t>aaaah8</w:t>
      </w:r>
    </w:p>
    <w:p>
      <w:r>
        <w:t>aaaah9</w:t>
      </w:r>
    </w:p>
    <w:p>
      <w:r>
        <w:t>aaaah!</w:t>
      </w:r>
    </w:p>
    <w:p>
      <w:r>
        <w:t>aaaah"</w:t>
      </w:r>
    </w:p>
    <w:p>
      <w:r>
        <w:t>aaaah#</w:t>
      </w:r>
    </w:p>
    <w:p>
      <w:r>
        <w:t>aaaah$</w:t>
      </w:r>
    </w:p>
    <w:p>
      <w:r>
        <w:t>aaaah%</w:t>
      </w:r>
    </w:p>
    <w:p>
      <w:r>
        <w:t>aaaah&amp;</w:t>
      </w:r>
    </w:p>
    <w:p>
      <w:r>
        <w:t>aaaah'</w:t>
      </w:r>
    </w:p>
    <w:p>
      <w:r>
        <w:t>aaaah(</w:t>
      </w:r>
    </w:p>
    <w:p>
      <w:r>
        <w:t>aaaah)</w:t>
      </w:r>
    </w:p>
    <w:p>
      <w:r>
        <w:t>aaaah*</w:t>
      </w:r>
    </w:p>
    <w:p>
      <w:r>
        <w:t>aaaah+</w:t>
      </w:r>
    </w:p>
    <w:p>
      <w:r>
        <w:t>aaaah,</w:t>
      </w:r>
    </w:p>
    <w:p>
      <w:r>
        <w:t>aaaah-</w:t>
      </w:r>
    </w:p>
    <w:p>
      <w:r>
        <w:t>aaaah.</w:t>
      </w:r>
    </w:p>
    <w:p>
      <w:r>
        <w:t>aaaah/</w:t>
      </w:r>
    </w:p>
    <w:p>
      <w:r>
        <w:t>aaaah:</w:t>
      </w:r>
    </w:p>
    <w:p>
      <w:r>
        <w:t>aaaah;</w:t>
      </w:r>
    </w:p>
    <w:p>
      <w:r>
        <w:t>aaaah&lt;</w:t>
      </w:r>
    </w:p>
    <w:p>
      <w:r>
        <w:t>aaaah=</w:t>
      </w:r>
    </w:p>
    <w:p>
      <w:r>
        <w:t>aaaah&gt;</w:t>
      </w:r>
    </w:p>
    <w:p>
      <w:r>
        <w:t>aaaah?</w:t>
      </w:r>
    </w:p>
    <w:p>
      <w:r>
        <w:t>aaaah@</w:t>
      </w:r>
    </w:p>
    <w:p>
      <w:r>
        <w:t>aaaah[</w:t>
      </w:r>
    </w:p>
    <w:p>
      <w:r>
        <w:t>aaaah\</w:t>
      </w:r>
    </w:p>
    <w:p>
      <w:r>
        <w:t>aaaah]</w:t>
      </w:r>
    </w:p>
    <w:p>
      <w:r>
        <w:t>aaaah^</w:t>
      </w:r>
    </w:p>
    <w:p>
      <w:r>
        <w:t>aaaah_</w:t>
      </w:r>
    </w:p>
    <w:p>
      <w:r>
        <w:t>aaaah`</w:t>
      </w:r>
    </w:p>
    <w:p>
      <w:r>
        <w:t>aaaah{</w:t>
      </w:r>
    </w:p>
    <w:p>
      <w:r>
        <w:t>aaaah|</w:t>
      </w:r>
    </w:p>
    <w:p>
      <w:r>
        <w:t>aaaah}</w:t>
      </w:r>
    </w:p>
    <w:p>
      <w:r>
        <w:t>aaaah~</w:t>
      </w:r>
    </w:p>
    <w:p>
      <w:r>
        <w:t>aaaaia</w:t>
      </w:r>
    </w:p>
    <w:p>
      <w:r>
        <w:t>aaaaib</w:t>
      </w:r>
    </w:p>
    <w:p>
      <w:r>
        <w:t>aaaaic</w:t>
      </w:r>
    </w:p>
    <w:p>
      <w:r>
        <w:t>aaaaid</w:t>
      </w:r>
    </w:p>
    <w:p>
      <w:r>
        <w:t>aaaaie</w:t>
      </w:r>
    </w:p>
    <w:p>
      <w:r>
        <w:t>aaaaif</w:t>
      </w:r>
    </w:p>
    <w:p>
      <w:r>
        <w:t>aaaaig</w:t>
      </w:r>
    </w:p>
    <w:p>
      <w:r>
        <w:t>aaaaih</w:t>
      </w:r>
    </w:p>
    <w:p>
      <w:r>
        <w:t>aaaaii</w:t>
      </w:r>
    </w:p>
    <w:p>
      <w:r>
        <w:t>aaaaij</w:t>
      </w:r>
    </w:p>
    <w:p>
      <w:r>
        <w:t>aaaaik</w:t>
      </w:r>
    </w:p>
    <w:p>
      <w:r>
        <w:t>aaaail</w:t>
      </w:r>
    </w:p>
    <w:p>
      <w:r>
        <w:t>aaaaim</w:t>
      </w:r>
    </w:p>
    <w:p>
      <w:r>
        <w:t>aaaain</w:t>
      </w:r>
    </w:p>
    <w:p>
      <w:r>
        <w:t>aaaaio</w:t>
      </w:r>
    </w:p>
    <w:p>
      <w:r>
        <w:t>aaaaip</w:t>
      </w:r>
    </w:p>
    <w:p>
      <w:r>
        <w:t>aaaaiq</w:t>
      </w:r>
    </w:p>
    <w:p>
      <w:r>
        <w:t>aaaair</w:t>
      </w:r>
    </w:p>
    <w:p>
      <w:r>
        <w:t>aaaais</w:t>
      </w:r>
    </w:p>
    <w:p>
      <w:r>
        <w:t>aaaait</w:t>
      </w:r>
    </w:p>
    <w:p>
      <w:r>
        <w:t>aaaaiu</w:t>
      </w:r>
    </w:p>
    <w:p>
      <w:r>
        <w:t>aaaaiv</w:t>
      </w:r>
    </w:p>
    <w:p>
      <w:r>
        <w:t>aaaaiw</w:t>
      </w:r>
    </w:p>
    <w:p>
      <w:r>
        <w:t>aaaaix</w:t>
      </w:r>
    </w:p>
    <w:p>
      <w:r>
        <w:t>aaaaiy</w:t>
      </w:r>
    </w:p>
    <w:p>
      <w:r>
        <w:t>aaaaiz</w:t>
      </w:r>
    </w:p>
    <w:p>
      <w:r>
        <w:t>aaaaiA</w:t>
      </w:r>
    </w:p>
    <w:p>
      <w:r>
        <w:t>aaaaiB</w:t>
      </w:r>
    </w:p>
    <w:p>
      <w:r>
        <w:t>aaaaiC</w:t>
      </w:r>
    </w:p>
    <w:p>
      <w:r>
        <w:t>aaaaiD</w:t>
      </w:r>
    </w:p>
    <w:p>
      <w:r>
        <w:t>aaaaiE</w:t>
      </w:r>
    </w:p>
    <w:p>
      <w:r>
        <w:t>aaaaiF</w:t>
      </w:r>
    </w:p>
    <w:p>
      <w:r>
        <w:t>aaaaiG</w:t>
      </w:r>
    </w:p>
    <w:p>
      <w:r>
        <w:t>aaaaiH</w:t>
      </w:r>
    </w:p>
    <w:p>
      <w:r>
        <w:t>aaaaiI</w:t>
      </w:r>
    </w:p>
    <w:p>
      <w:r>
        <w:t>aaaaiJ</w:t>
      </w:r>
    </w:p>
    <w:p>
      <w:r>
        <w:t>aaaaiK</w:t>
      </w:r>
    </w:p>
    <w:p>
      <w:r>
        <w:t>aaaaiL</w:t>
      </w:r>
    </w:p>
    <w:p>
      <w:r>
        <w:t>aaaaiM</w:t>
      </w:r>
    </w:p>
    <w:p>
      <w:r>
        <w:t>aaaaiN</w:t>
      </w:r>
    </w:p>
    <w:p>
      <w:r>
        <w:t>aaaaiO</w:t>
      </w:r>
    </w:p>
    <w:p>
      <w:r>
        <w:t>aaaaiP</w:t>
      </w:r>
    </w:p>
    <w:p>
      <w:r>
        <w:t>aaaaiQ</w:t>
      </w:r>
    </w:p>
    <w:p>
      <w:r>
        <w:t>aaaaiR</w:t>
      </w:r>
    </w:p>
    <w:p>
      <w:r>
        <w:t>aaaaiS</w:t>
      </w:r>
    </w:p>
    <w:p>
      <w:r>
        <w:t>aaaaiT</w:t>
      </w:r>
    </w:p>
    <w:p>
      <w:r>
        <w:t>aaaaiU</w:t>
      </w:r>
    </w:p>
    <w:p>
      <w:r>
        <w:t>aaaaiV</w:t>
      </w:r>
    </w:p>
    <w:p>
      <w:r>
        <w:t>aaaaiW</w:t>
      </w:r>
    </w:p>
    <w:p>
      <w:r>
        <w:t>aaaaiX</w:t>
      </w:r>
    </w:p>
    <w:p>
      <w:r>
        <w:t>aaaaiY</w:t>
      </w:r>
    </w:p>
    <w:p>
      <w:r>
        <w:t>aaaaiZ</w:t>
      </w:r>
    </w:p>
    <w:p>
      <w:r>
        <w:t>aaaai0</w:t>
      </w:r>
    </w:p>
    <w:p>
      <w:r>
        <w:t>aaaai1</w:t>
      </w:r>
    </w:p>
    <w:p>
      <w:r>
        <w:t>aaaai2</w:t>
      </w:r>
    </w:p>
    <w:p>
      <w:r>
        <w:t>aaaai3</w:t>
      </w:r>
    </w:p>
    <w:p>
      <w:r>
        <w:t>aaaai4</w:t>
      </w:r>
    </w:p>
    <w:p>
      <w:r>
        <w:t>aaaai5</w:t>
      </w:r>
    </w:p>
    <w:p>
      <w:r>
        <w:t>aaaai6</w:t>
      </w:r>
    </w:p>
    <w:p>
      <w:r>
        <w:t>aaaai7</w:t>
      </w:r>
    </w:p>
    <w:p>
      <w:r>
        <w:t>aaaai8</w:t>
      </w:r>
    </w:p>
    <w:p>
      <w:r>
        <w:t>aaaai9</w:t>
      </w:r>
    </w:p>
    <w:p>
      <w:r>
        <w:t>aaaai!</w:t>
      </w:r>
    </w:p>
    <w:p>
      <w:r>
        <w:t>aaaai"</w:t>
      </w:r>
    </w:p>
    <w:p>
      <w:r>
        <w:t>aaaai#</w:t>
      </w:r>
    </w:p>
    <w:p>
      <w:r>
        <w:t>aaaai$</w:t>
      </w:r>
    </w:p>
    <w:p>
      <w:r>
        <w:t>aaaai%</w:t>
      </w:r>
    </w:p>
    <w:p>
      <w:r>
        <w:t>aaaai&amp;</w:t>
      </w:r>
    </w:p>
    <w:p>
      <w:r>
        <w:t>aaaai'</w:t>
      </w:r>
    </w:p>
    <w:p>
      <w:r>
        <w:t>aaaai(</w:t>
      </w:r>
    </w:p>
    <w:p>
      <w:r>
        <w:t>aaaai)</w:t>
      </w:r>
    </w:p>
    <w:p>
      <w:r>
        <w:t>aaaai*</w:t>
      </w:r>
    </w:p>
    <w:p>
      <w:r>
        <w:t>aaaai+</w:t>
      </w:r>
    </w:p>
    <w:p>
      <w:r>
        <w:t>aaaai,</w:t>
      </w:r>
    </w:p>
    <w:p>
      <w:r>
        <w:t>aaaai-</w:t>
      </w:r>
    </w:p>
    <w:p>
      <w:r>
        <w:t>aaaai.</w:t>
      </w:r>
    </w:p>
    <w:p>
      <w:r>
        <w:t>aaaai/</w:t>
      </w:r>
    </w:p>
    <w:p>
      <w:r>
        <w:t>aaaai:</w:t>
      </w:r>
    </w:p>
    <w:p>
      <w:r>
        <w:t>aaaai;</w:t>
      </w:r>
    </w:p>
    <w:p>
      <w:r>
        <w:t>aaaai&lt;</w:t>
      </w:r>
    </w:p>
    <w:p>
      <w:r>
        <w:t>aaaai=</w:t>
      </w:r>
    </w:p>
    <w:p>
      <w:r>
        <w:t>aaaai&gt;</w:t>
      </w:r>
    </w:p>
    <w:p>
      <w:r>
        <w:t>aaaai?</w:t>
      </w:r>
    </w:p>
    <w:p>
      <w:r>
        <w:t>aaaai@</w:t>
      </w:r>
    </w:p>
    <w:p>
      <w:r>
        <w:t>aaaai[</w:t>
      </w:r>
    </w:p>
    <w:p>
      <w:r>
        <w:t>aaaai\</w:t>
      </w:r>
    </w:p>
    <w:p>
      <w:r>
        <w:t>aaaai]</w:t>
      </w:r>
    </w:p>
    <w:p>
      <w:r>
        <w:t>aaaai^</w:t>
      </w:r>
    </w:p>
    <w:p>
      <w:r>
        <w:t>aaaai_</w:t>
      </w:r>
    </w:p>
    <w:p>
      <w:r>
        <w:t>aaaai`</w:t>
      </w:r>
    </w:p>
    <w:p>
      <w:r>
        <w:t>aaaai{</w:t>
      </w:r>
    </w:p>
    <w:p>
      <w:r>
        <w:t>aaaai|</w:t>
      </w:r>
    </w:p>
    <w:p>
      <w:r>
        <w:t>aaaai}</w:t>
      </w:r>
    </w:p>
    <w:p>
      <w:r>
        <w:t>aaaai~</w:t>
      </w:r>
    </w:p>
    <w:p>
      <w:r>
        <w:t>aaaaja</w:t>
      </w:r>
    </w:p>
    <w:p>
      <w:r>
        <w:t>aaaajb</w:t>
      </w:r>
    </w:p>
    <w:p>
      <w:r>
        <w:t>aaaajc</w:t>
      </w:r>
    </w:p>
    <w:p>
      <w:r>
        <w:t>aaaajd</w:t>
      </w:r>
    </w:p>
    <w:p>
      <w:r>
        <w:t>aaaaje</w:t>
      </w:r>
    </w:p>
    <w:p>
      <w:r>
        <w:t>aaaajf</w:t>
      </w:r>
    </w:p>
    <w:p>
      <w:r>
        <w:t>aaaajg</w:t>
      </w:r>
    </w:p>
    <w:p>
      <w:r>
        <w:t>aaaajh</w:t>
      </w:r>
    </w:p>
    <w:p>
      <w:r>
        <w:t>aaaaji</w:t>
      </w:r>
    </w:p>
    <w:p>
      <w:r>
        <w:t>aaaajj</w:t>
      </w:r>
    </w:p>
    <w:p>
      <w:r>
        <w:t>aaaajk</w:t>
      </w:r>
    </w:p>
    <w:p>
      <w:r>
        <w:t>aaaajl</w:t>
      </w:r>
    </w:p>
    <w:p>
      <w:r>
        <w:t>aaaajm</w:t>
      </w:r>
    </w:p>
    <w:p>
      <w:r>
        <w:t>aaaajn</w:t>
      </w:r>
    </w:p>
    <w:p>
      <w:r>
        <w:t>aaaajo</w:t>
      </w:r>
    </w:p>
    <w:p>
      <w:r>
        <w:t>aaaajp</w:t>
      </w:r>
    </w:p>
    <w:p>
      <w:r>
        <w:t>aaaajq</w:t>
      </w:r>
    </w:p>
    <w:p>
      <w:r>
        <w:t>aaaajr</w:t>
      </w:r>
    </w:p>
    <w:p>
      <w:r>
        <w:t>aaaajs</w:t>
      </w:r>
    </w:p>
    <w:p>
      <w:r>
        <w:t>aaaajt</w:t>
      </w:r>
    </w:p>
    <w:p>
      <w:r>
        <w:t>aaaaju</w:t>
      </w:r>
    </w:p>
    <w:p>
      <w:r>
        <w:t>aaaajv</w:t>
      </w:r>
    </w:p>
    <w:p>
      <w:r>
        <w:t>aaaajw</w:t>
      </w:r>
    </w:p>
    <w:p>
      <w:r>
        <w:t>aaaajx</w:t>
      </w:r>
    </w:p>
    <w:p>
      <w:r>
        <w:t>aaaajy</w:t>
      </w:r>
    </w:p>
    <w:p>
      <w:r>
        <w:t>aaaajz</w:t>
      </w:r>
    </w:p>
    <w:p>
      <w:r>
        <w:t>aaaajA</w:t>
      </w:r>
    </w:p>
    <w:p>
      <w:r>
        <w:t>aaaajB</w:t>
      </w:r>
    </w:p>
    <w:p>
      <w:r>
        <w:t>aaaajC</w:t>
      </w:r>
    </w:p>
    <w:p>
      <w:r>
        <w:t>aaaajD</w:t>
      </w:r>
    </w:p>
    <w:p>
      <w:r>
        <w:t>aaaajE</w:t>
      </w:r>
    </w:p>
    <w:p>
      <w:r>
        <w:t>aaaajF</w:t>
      </w:r>
    </w:p>
    <w:p>
      <w:r>
        <w:t>aaaajG</w:t>
      </w:r>
    </w:p>
    <w:p>
      <w:r>
        <w:t>aaaajH</w:t>
      </w:r>
    </w:p>
    <w:p>
      <w:r>
        <w:t>aaaajI</w:t>
      </w:r>
    </w:p>
    <w:p>
      <w:r>
        <w:t>aaaajJ</w:t>
      </w:r>
    </w:p>
    <w:p>
      <w:r>
        <w:t>aaaajK</w:t>
      </w:r>
    </w:p>
    <w:p>
      <w:r>
        <w:t>aaaajL</w:t>
      </w:r>
    </w:p>
    <w:p>
      <w:r>
        <w:t>aaaajM</w:t>
      </w:r>
    </w:p>
    <w:p>
      <w:r>
        <w:t>aaaajN</w:t>
      </w:r>
    </w:p>
    <w:p>
      <w:r>
        <w:t>aaaajO</w:t>
      </w:r>
    </w:p>
    <w:p>
      <w:r>
        <w:t>aaaajP</w:t>
      </w:r>
    </w:p>
    <w:p>
      <w:r>
        <w:t>aaaajQ</w:t>
      </w:r>
    </w:p>
    <w:p>
      <w:r>
        <w:t>aaaajR</w:t>
      </w:r>
    </w:p>
    <w:p>
      <w:r>
        <w:t>aaaajS</w:t>
      </w:r>
    </w:p>
    <w:p>
      <w:r>
        <w:t>aaaajT</w:t>
      </w:r>
    </w:p>
    <w:p>
      <w:r>
        <w:t>aaaajU</w:t>
      </w:r>
    </w:p>
    <w:p>
      <w:r>
        <w:t>aaaajV</w:t>
      </w:r>
    </w:p>
    <w:p>
      <w:r>
        <w:t>aaaajW</w:t>
      </w:r>
    </w:p>
    <w:p>
      <w:r>
        <w:t>aaaajX</w:t>
      </w:r>
    </w:p>
    <w:p>
      <w:r>
        <w:t>aaaajY</w:t>
      </w:r>
    </w:p>
    <w:p>
      <w:r>
        <w:t>aaaajZ</w:t>
      </w:r>
    </w:p>
    <w:p>
      <w:r>
        <w:t>aaaaj0</w:t>
      </w:r>
    </w:p>
    <w:p>
      <w:r>
        <w:t>aaaaj1</w:t>
      </w:r>
    </w:p>
    <w:p>
      <w:r>
        <w:t>aaaaj2</w:t>
      </w:r>
    </w:p>
    <w:p>
      <w:r>
        <w:t>aaaaj3</w:t>
      </w:r>
    </w:p>
    <w:p>
      <w:r>
        <w:t>aaaaj4</w:t>
      </w:r>
    </w:p>
    <w:p>
      <w:r>
        <w:t>aaaaj5</w:t>
      </w:r>
    </w:p>
    <w:p>
      <w:r>
        <w:t>aaaaj6</w:t>
      </w:r>
    </w:p>
    <w:p>
      <w:r>
        <w:t>aaaaj7</w:t>
      </w:r>
    </w:p>
    <w:p>
      <w:r>
        <w:t>aaaaj8</w:t>
      </w:r>
    </w:p>
    <w:p>
      <w:r>
        <w:t>aaaaj9</w:t>
      </w:r>
    </w:p>
    <w:p>
      <w:r>
        <w:t>aaaaj!</w:t>
      </w:r>
    </w:p>
    <w:p>
      <w:r>
        <w:t>aaaaj"</w:t>
      </w:r>
    </w:p>
    <w:p>
      <w:r>
        <w:t>aaaaj#</w:t>
      </w:r>
    </w:p>
    <w:p>
      <w:r>
        <w:t>aaaaj$</w:t>
      </w:r>
    </w:p>
    <w:p>
      <w:r>
        <w:t>aaaaj%</w:t>
      </w:r>
    </w:p>
    <w:p>
      <w:r>
        <w:t>aaaaj&amp;</w:t>
      </w:r>
    </w:p>
    <w:p>
      <w:r>
        <w:t>aaaaj'</w:t>
      </w:r>
    </w:p>
    <w:p>
      <w:r>
        <w:t>aaaaj(</w:t>
      </w:r>
    </w:p>
    <w:p>
      <w:r>
        <w:t>aaaaj)</w:t>
      </w:r>
    </w:p>
    <w:p>
      <w:r>
        <w:t>aaaaj*</w:t>
      </w:r>
    </w:p>
    <w:p>
      <w:r>
        <w:t>aaaaj+</w:t>
      </w:r>
    </w:p>
    <w:p>
      <w:r>
        <w:t>aaaaj,</w:t>
      </w:r>
    </w:p>
    <w:p>
      <w:r>
        <w:t>aaaaj-</w:t>
      </w:r>
    </w:p>
    <w:p>
      <w:r>
        <w:t>aaaaj.</w:t>
      </w:r>
    </w:p>
    <w:p>
      <w:r>
        <w:t>aaaaj/</w:t>
      </w:r>
    </w:p>
    <w:p>
      <w:r>
        <w:t>aaaaj:</w:t>
      </w:r>
    </w:p>
    <w:p>
      <w:r>
        <w:t>aaaaj;</w:t>
      </w:r>
    </w:p>
    <w:p>
      <w:r>
        <w:t>aaaaj&lt;</w:t>
      </w:r>
    </w:p>
    <w:p>
      <w:r>
        <w:t>aaaaj=</w:t>
      </w:r>
    </w:p>
    <w:p>
      <w:r>
        <w:t>aaaaj&gt;</w:t>
      </w:r>
    </w:p>
    <w:p>
      <w:r>
        <w:t>aaaaj?</w:t>
      </w:r>
    </w:p>
    <w:p>
      <w:r>
        <w:t>aaaaj@</w:t>
      </w:r>
    </w:p>
    <w:p>
      <w:r>
        <w:t>aaaaj[</w:t>
      </w:r>
    </w:p>
    <w:p>
      <w:r>
        <w:t>aaaaj\</w:t>
      </w:r>
    </w:p>
    <w:p>
      <w:r>
        <w:t>aaaaj]</w:t>
      </w:r>
    </w:p>
    <w:p>
      <w:r>
        <w:t>aaaaj^</w:t>
      </w:r>
    </w:p>
    <w:p>
      <w:r>
        <w:t>aaaaj_</w:t>
      </w:r>
    </w:p>
    <w:p>
      <w:r>
        <w:t>aaaaj`</w:t>
      </w:r>
    </w:p>
    <w:p>
      <w:r>
        <w:t>aaaaj{</w:t>
      </w:r>
    </w:p>
    <w:p>
      <w:r>
        <w:t>aaaaj|</w:t>
      </w:r>
    </w:p>
    <w:p>
      <w:r>
        <w:t>aaaaj}</w:t>
      </w:r>
    </w:p>
    <w:p>
      <w:r>
        <w:t>aaaaj~</w:t>
      </w:r>
    </w:p>
    <w:p>
      <w:r>
        <w:t>aaaaka</w:t>
      </w:r>
    </w:p>
    <w:p>
      <w:r>
        <w:t>aaaakb</w:t>
      </w:r>
    </w:p>
    <w:p>
      <w:r>
        <w:t>aaaakc</w:t>
      </w:r>
    </w:p>
    <w:p>
      <w:r>
        <w:t>aaaakd</w:t>
      </w:r>
    </w:p>
    <w:p>
      <w:r>
        <w:t>aaaake</w:t>
      </w:r>
    </w:p>
    <w:p>
      <w:r>
        <w:t>aaaakf</w:t>
      </w:r>
    </w:p>
    <w:p>
      <w:r>
        <w:t>aaaakg</w:t>
      </w:r>
    </w:p>
    <w:p>
      <w:r>
        <w:t>aaaakh</w:t>
      </w:r>
    </w:p>
    <w:p>
      <w:r>
        <w:t>aaaaki</w:t>
      </w:r>
    </w:p>
    <w:p>
      <w:r>
        <w:t>aaaakj</w:t>
      </w:r>
    </w:p>
    <w:p>
      <w:r>
        <w:t>aaaakk</w:t>
      </w:r>
    </w:p>
    <w:p>
      <w:r>
        <w:t>aaaakl</w:t>
      </w:r>
    </w:p>
    <w:p>
      <w:r>
        <w:t>aaaakm</w:t>
      </w:r>
    </w:p>
    <w:p>
      <w:r>
        <w:t>aaaakn</w:t>
      </w:r>
    </w:p>
    <w:p>
      <w:r>
        <w:t>aaaako</w:t>
      </w:r>
    </w:p>
    <w:p>
      <w:r>
        <w:t>aaaakp</w:t>
      </w:r>
    </w:p>
    <w:p>
      <w:r>
        <w:t>aaaakq</w:t>
      </w:r>
    </w:p>
    <w:p>
      <w:r>
        <w:t>aaaakr</w:t>
      </w:r>
    </w:p>
    <w:p>
      <w:r>
        <w:t>aaaaks</w:t>
      </w:r>
    </w:p>
    <w:p>
      <w:r>
        <w:t>aaaakt</w:t>
      </w:r>
    </w:p>
    <w:p>
      <w:r>
        <w:t>aaaaku</w:t>
      </w:r>
    </w:p>
    <w:p>
      <w:r>
        <w:t>aaaakv</w:t>
      </w:r>
    </w:p>
    <w:p>
      <w:r>
        <w:t>aaaakw</w:t>
      </w:r>
    </w:p>
    <w:p>
      <w:r>
        <w:t>aaaakx</w:t>
      </w:r>
    </w:p>
    <w:p>
      <w:r>
        <w:t>aaaaky</w:t>
      </w:r>
    </w:p>
    <w:p>
      <w:r>
        <w:t>aaaakz</w:t>
      </w:r>
    </w:p>
    <w:p>
      <w:r>
        <w:t>aaaakA</w:t>
      </w:r>
    </w:p>
    <w:p>
      <w:r>
        <w:t>aaaakB</w:t>
      </w:r>
    </w:p>
    <w:p>
      <w:r>
        <w:t>aaaakC</w:t>
      </w:r>
    </w:p>
    <w:p>
      <w:r>
        <w:t>aaaakD</w:t>
      </w:r>
    </w:p>
    <w:p>
      <w:r>
        <w:t>aaaakE</w:t>
      </w:r>
    </w:p>
    <w:p>
      <w:r>
        <w:t>aaaakF</w:t>
      </w:r>
    </w:p>
    <w:p>
      <w:r>
        <w:t>aaaakG</w:t>
      </w:r>
    </w:p>
    <w:p>
      <w:r>
        <w:t>aaaakH</w:t>
      </w:r>
    </w:p>
    <w:p>
      <w:r>
        <w:t>aaaakI</w:t>
      </w:r>
    </w:p>
    <w:p>
      <w:r>
        <w:t>aaaakJ</w:t>
      </w:r>
    </w:p>
    <w:p>
      <w:r>
        <w:t>aaaakK</w:t>
      </w:r>
    </w:p>
    <w:p>
      <w:r>
        <w:t>aaaakL</w:t>
      </w:r>
    </w:p>
    <w:p>
      <w:r>
        <w:t>aaaakM</w:t>
      </w:r>
    </w:p>
    <w:p>
      <w:r>
        <w:t>aaaakN</w:t>
      </w:r>
    </w:p>
    <w:p>
      <w:r>
        <w:t>aaaakO</w:t>
      </w:r>
    </w:p>
    <w:p>
      <w:r>
        <w:t>aaaakP</w:t>
      </w:r>
    </w:p>
    <w:p>
      <w:r>
        <w:t>aaaakQ</w:t>
      </w:r>
    </w:p>
    <w:p>
      <w:r>
        <w:t>aaaakR</w:t>
      </w:r>
    </w:p>
    <w:p>
      <w:r>
        <w:t>aaaakS</w:t>
      </w:r>
    </w:p>
    <w:p>
      <w:r>
        <w:t>aaaakT</w:t>
      </w:r>
    </w:p>
    <w:p>
      <w:r>
        <w:t>aaaakU</w:t>
      </w:r>
    </w:p>
    <w:p>
      <w:r>
        <w:t>aaaakV</w:t>
      </w:r>
    </w:p>
    <w:p>
      <w:r>
        <w:t>aaaakW</w:t>
      </w:r>
    </w:p>
    <w:p>
      <w:r>
        <w:t>aaaakX</w:t>
      </w:r>
    </w:p>
    <w:p>
      <w:r>
        <w:t>aaaakY</w:t>
      </w:r>
    </w:p>
    <w:p>
      <w:r>
        <w:t>aaaakZ</w:t>
      </w:r>
    </w:p>
    <w:p>
      <w:r>
        <w:t>aaaak0</w:t>
      </w:r>
    </w:p>
    <w:p>
      <w:r>
        <w:t>aaaak1</w:t>
      </w:r>
    </w:p>
    <w:p>
      <w:r>
        <w:t>aaaak2</w:t>
      </w:r>
    </w:p>
    <w:p>
      <w:r>
        <w:t>aaaak3</w:t>
      </w:r>
    </w:p>
    <w:p>
      <w:r>
        <w:t>aaaak4</w:t>
      </w:r>
    </w:p>
    <w:p>
      <w:r>
        <w:t>aaaak5</w:t>
      </w:r>
    </w:p>
    <w:p>
      <w:r>
        <w:t>aaaak6</w:t>
      </w:r>
    </w:p>
    <w:p>
      <w:r>
        <w:t>aaaak7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